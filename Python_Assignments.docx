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Practice Assignments</w:t>
      </w:r>
    </w:p>
    <w:p>
      <w:pPr>
        <w:pStyle w:val="Heading2"/>
      </w:pPr>
      <w:r>
        <w:t>Assignment 1: Student Grades Management</w:t>
      </w:r>
    </w:p>
    <w:p>
      <w:r>
        <w:t>Create a Python program that stores student names and their grades using a list of tuples. The program should allow adding new students, updating grades, and displaying all students with their grades.</w:t>
      </w:r>
    </w:p>
    <w:p>
      <w:pPr>
        <w:pStyle w:val="Heading3"/>
      </w:pPr>
      <w:r>
        <w:t>Expected Output:</w:t>
      </w:r>
    </w:p>
    <w:p>
      <w:r>
        <w:t>- Add a student with a grade</w:t>
        <w:br/>
        <w:t>- Update an existing student’s grade</w:t>
        <w:br/>
        <w:t>- Display all students with their grades</w:t>
      </w:r>
    </w:p>
    <w:p>
      <w:pPr>
        <w:pStyle w:val="Heading2"/>
      </w:pPr>
      <w:r>
        <w:t>Assignment 2: Employee Record System</w:t>
      </w:r>
    </w:p>
    <w:p>
      <w:r>
        <w:t>Develop a program that manages employee records using a dictionary. Each employee should have an ID as the key and a dictionary as the value storing their name, department, and salary.</w:t>
      </w:r>
    </w:p>
    <w:p>
      <w:pPr>
        <w:pStyle w:val="Heading3"/>
      </w:pPr>
      <w:r>
        <w:t>Expected Output:</w:t>
      </w:r>
    </w:p>
    <w:p>
      <w:r>
        <w:t>- Add a new employee</w:t>
        <w:br/>
        <w:t>- Update an employee’s salary</w:t>
        <w:br/>
        <w:t>- Display all employee records</w:t>
      </w:r>
    </w:p>
    <w:p>
      <w:pPr>
        <w:pStyle w:val="Heading2"/>
      </w:pPr>
      <w:r>
        <w:t>Assignment 3: Product Inventory</w:t>
      </w:r>
    </w:p>
    <w:p>
      <w:r>
        <w:t>Create a program that maintains an inventory of products using tuples. Each product should have a name, category, and price. Ensure products cannot be modified after creation but allow viewing them.</w:t>
      </w:r>
    </w:p>
    <w:p>
      <w:pPr>
        <w:pStyle w:val="Heading3"/>
      </w:pPr>
      <w:r>
        <w:t>Expected Output:</w:t>
      </w:r>
    </w:p>
    <w:p>
      <w:r>
        <w:t>- Display all products with their details</w:t>
        <w:br/>
        <w:t>- Attempting to modify a product should raise an error</w:t>
      </w:r>
    </w:p>
    <w:p>
      <w:pPr>
        <w:pStyle w:val="Heading2"/>
      </w:pPr>
      <w:r>
        <w:t>Assignment 4: Unique Visitors Tracker</w:t>
      </w:r>
    </w:p>
    <w:p>
      <w:r>
        <w:t>Write a program that keeps track of unique website visitors using a set. The program should allow adding new visitors and checking if a user has already visited.</w:t>
      </w:r>
    </w:p>
    <w:p>
      <w:pPr>
        <w:pStyle w:val="Heading3"/>
      </w:pPr>
      <w:r>
        <w:t>Expected Output:</w:t>
      </w:r>
    </w:p>
    <w:p>
      <w:r>
        <w:t>- Add a visitor</w:t>
        <w:br/>
        <w:t>- Check if a visitor has already visited</w:t>
        <w:br/>
        <w:t>- Display the total number of unique visitors</w:t>
      </w:r>
    </w:p>
    <w:p>
      <w:pPr>
        <w:pStyle w:val="Heading2"/>
      </w:pPr>
      <w:r>
        <w:t>Assignment 5: Bank Account System (OOP)</w:t>
      </w:r>
    </w:p>
    <w:p>
      <w:r>
        <w:t>Create a Python program using classes to simulate a bank account system. Implement methods for depositing, withdrawing, and checking balance. Ensure proper encapsulation of account balance.</w:t>
      </w:r>
    </w:p>
    <w:p>
      <w:pPr>
        <w:pStyle w:val="Heading3"/>
      </w:pPr>
      <w:r>
        <w:t>Expected Output:</w:t>
      </w:r>
    </w:p>
    <w:p>
      <w:r>
        <w:t>- Create a new account with an initial balance</w:t>
        <w:br/>
        <w:t>- Deposit money</w:t>
        <w:br/>
        <w:t>- Withdraw money (ensure sufficient balance)</w:t>
        <w:br/>
        <w:t>- Display account details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