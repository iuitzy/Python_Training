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7C8E8">
      <w:pPr>
        <w:pStyle w:val="2"/>
      </w:pPr>
      <w:r>
        <w:t>FastAPI Banking System - Complete Documentation</w:t>
      </w:r>
    </w:p>
    <w:p w14:paraId="574942F8">
      <w:pPr>
        <w:pStyle w:val="3"/>
      </w:pPr>
      <w:r>
        <w:t>1. Case Study Story</w:t>
      </w:r>
    </w:p>
    <w:p w14:paraId="3C0B2EB9">
      <w:r>
        <w:t>This application is a simple Banking System built using FastAPI. It allows users to register, log in, deposit funds, and view their transaction history. JWT authentication is used to secure user sessions, and Jinja2 is used for rendering web templates.</w:t>
      </w:r>
    </w:p>
    <w:p w14:paraId="752684E1">
      <w:pPr>
        <w:pStyle w:val="3"/>
      </w:pPr>
      <w:r>
        <w:t>2. Setup and Execution Steps</w:t>
      </w:r>
    </w:p>
    <w:p w14:paraId="75EFA474">
      <w:pPr>
        <w:pStyle w:val="24"/>
      </w:pPr>
      <w:r>
        <w:t>1. Install Python (if not installed).</w:t>
      </w:r>
    </w:p>
    <w:p w14:paraId="101DEAD2">
      <w:pPr>
        <w:pStyle w:val="24"/>
      </w:pPr>
      <w:r>
        <w:t>2. Create a virtual environment and activate it.</w:t>
      </w:r>
    </w:p>
    <w:p w14:paraId="07DC67A8">
      <w:pPr>
        <w:pStyle w:val="24"/>
      </w:pPr>
      <w:r>
        <w:t>3. Install required dependencies using `pip install -r requirements.txt`.</w:t>
      </w:r>
    </w:p>
    <w:p w14:paraId="59FA89A9">
      <w:pPr>
        <w:pStyle w:val="24"/>
      </w:pPr>
      <w:r>
        <w:t>4. Run `python -m app.database` to initialize the database.</w:t>
      </w:r>
    </w:p>
    <w:p w14:paraId="5EA3C430">
      <w:pPr>
        <w:pStyle w:val="24"/>
      </w:pPr>
      <w:r>
        <w:t>5. Start the FastAPI server using `uvicorn app.main:app --reload`.</w:t>
      </w:r>
    </w:p>
    <w:p w14:paraId="747E2750">
      <w:pPr>
        <w:pStyle w:val="24"/>
      </w:pPr>
      <w:r>
        <w:t>6. Open `http://127.0.0.1:8000/register` to register a new user.</w:t>
      </w:r>
    </w:p>
    <w:p w14:paraId="1EA2E34F">
      <w:pPr>
        <w:pStyle w:val="24"/>
      </w:pPr>
      <w:r>
        <w:t>7. Log in at `http://127.0.0.1:8000/login`.</w:t>
      </w:r>
    </w:p>
    <w:p w14:paraId="32A5CB40">
      <w:pPr>
        <w:pStyle w:val="24"/>
      </w:pPr>
      <w:r>
        <w:t>8. Test deposit functionality from the dashboard.</w:t>
      </w:r>
    </w:p>
    <w:p w14:paraId="335FCB72">
      <w:pPr>
        <w:pStyle w:val="24"/>
      </w:pPr>
      <w:r>
        <w:t>9. Logout and ensure the authentication works correctly.</w:t>
      </w:r>
    </w:p>
    <w:p w14:paraId="5BDE53F9">
      <w:pPr>
        <w:pStyle w:val="3"/>
      </w:pPr>
      <w:r>
        <w:t>3. Folder Structure and Files</w:t>
      </w:r>
    </w:p>
    <w:p w14:paraId="5970CE3B">
      <w:r>
        <w:br w:type="textWrapping"/>
      </w:r>
      <w:r>
        <w:t>📂 Lab - FastAPI</w:t>
      </w:r>
      <w:r>
        <w:br w:type="textWrapping"/>
      </w:r>
      <w:r>
        <w:t xml:space="preserve"> ├── 📂 app</w:t>
      </w:r>
      <w:r>
        <w:br w:type="textWrapping"/>
      </w:r>
      <w:r>
        <w:t xml:space="preserve"> │   ├── 📂 templates (Jinja2 templates for frontend)</w:t>
      </w:r>
      <w:r>
        <w:br w:type="textWrapping"/>
      </w:r>
      <w:r>
        <w:t xml:space="preserve"> │   │   ├── base.html (Main layout template)</w:t>
      </w:r>
      <w:r>
        <w:br w:type="textWrapping"/>
      </w:r>
      <w:r>
        <w:t xml:space="preserve"> │   │   ├── index.html (Home page)</w:t>
      </w:r>
      <w:r>
        <w:br w:type="textWrapping"/>
      </w:r>
      <w:r>
        <w:t xml:space="preserve"> │   │   ├── login.html (Login page)</w:t>
      </w:r>
      <w:r>
        <w:br w:type="textWrapping"/>
      </w:r>
      <w:r>
        <w:t xml:space="preserve"> │   │   ├── register.html (Registration page)</w:t>
      </w:r>
      <w:r>
        <w:br w:type="textWrapping"/>
      </w:r>
      <w:r>
        <w:t xml:space="preserve"> │   │   ├── dashboard.html (User dashboard)</w:t>
      </w:r>
      <w:r>
        <w:br w:type="textWrapping"/>
      </w:r>
      <w:r>
        <w:t xml:space="preserve"> │   ├── 📂 static (CSS, images, etc.)</w:t>
      </w:r>
      <w:r>
        <w:br w:type="textWrapping"/>
      </w:r>
      <w:r>
        <w:t xml:space="preserve"> │   │   ├── style.css (Frontend styling)</w:t>
      </w:r>
      <w:r>
        <w:br w:type="textWrapping"/>
      </w:r>
      <w:r>
        <w:t xml:space="preserve"> │   ├── main.py (Application entry point)</w:t>
      </w:r>
      <w:r>
        <w:br w:type="textWrapping"/>
      </w:r>
      <w:r>
        <w:t xml:space="preserve"> │   ├── routes.py (API routes for authentication and transactions)</w:t>
      </w:r>
      <w:r>
        <w:br w:type="textWrapping"/>
      </w:r>
      <w:r>
        <w:t xml:space="preserve"> │   ├── database.py (Database connection and initialization)</w:t>
      </w:r>
      <w:r>
        <w:br w:type="textWrapping"/>
      </w:r>
      <w:r>
        <w:t xml:space="preserve"> │   ├── models.py (Database models for users and transactions)</w:t>
      </w:r>
      <w:r>
        <w:br w:type="textWrapping"/>
      </w:r>
      <w:r>
        <w:t xml:space="preserve"> │   ├── auth.py (JWT authentication functions)</w:t>
      </w:r>
      <w:r>
        <w:br w:type="textWrapping"/>
      </w:r>
      <w:r>
        <w:t xml:space="preserve"> │   ├── schemas.py (Pydantic models for request validation)</w:t>
      </w:r>
      <w:r>
        <w:br w:type="textWrapping"/>
      </w:r>
      <w:r>
        <w:t xml:space="preserve"> ├── requirements.txt (Python dependencies)</w:t>
      </w:r>
      <w:r>
        <w:br w:type="textWrapping"/>
      </w:r>
      <w:r>
        <w:t xml:space="preserve"> ├── README.md (Setup and usage instructions)</w:t>
      </w:r>
      <w:r>
        <w:br w:type="textWrapping"/>
      </w:r>
      <w:r>
        <w:t xml:space="preserve"> ├── bank.db (SQLite database)</w:t>
      </w:r>
      <w:r>
        <w:br w:type="textWrapping"/>
      </w:r>
    </w:p>
    <w:p w14:paraId="2CCF558E">
      <w:pPr>
        <w:pStyle w:val="3"/>
      </w:pPr>
      <w:r>
        <w:t>4. Code Snippets</w:t>
      </w:r>
    </w:p>
    <w:p w14:paraId="2AA2B3A3">
      <w:pPr>
        <w:pStyle w:val="4"/>
      </w:pPr>
      <w:r>
        <w:t>🔹 main.py</w:t>
      </w:r>
    </w:p>
    <w:p w14:paraId="48C453D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p>
    <w:p w14:paraId="113A97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staticfiles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StaticFiles</w:t>
      </w:r>
    </w:p>
    <w:p w14:paraId="605747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routes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router</w:t>
      </w:r>
    </w:p>
    <w:p w14:paraId="49BEF89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database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engine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Base</w:t>
      </w:r>
    </w:p>
    <w:p w14:paraId="48BE4D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2B437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Base</w:t>
      </w:r>
      <w:r>
        <w:rPr>
          <w:rFonts w:hint="default" w:ascii="Consolas" w:hAnsi="Consolas" w:eastAsia="Consolas" w:cs="Consolas"/>
          <w:b w:val="0"/>
          <w:bCs w:val="0"/>
          <w:color w:val="CCCCCC"/>
          <w:kern w:val="0"/>
          <w:sz w:val="21"/>
          <w:szCs w:val="21"/>
          <w:shd w:val="clear" w:fill="1F1F1F"/>
          <w:lang w:val="en-US" w:eastAsia="zh-CN" w:bidi="ar"/>
        </w:rPr>
        <w:t>.metadata.create_all(</w:t>
      </w:r>
      <w:r>
        <w:rPr>
          <w:rFonts w:hint="default" w:ascii="Consolas" w:hAnsi="Consolas" w:eastAsia="Consolas" w:cs="Consolas"/>
          <w:b w:val="0"/>
          <w:bCs w:val="0"/>
          <w:color w:val="9CDCFE"/>
          <w:kern w:val="0"/>
          <w:sz w:val="21"/>
          <w:szCs w:val="21"/>
          <w:shd w:val="clear" w:fill="1F1F1F"/>
          <w:lang w:val="en-US" w:eastAsia="zh-CN" w:bidi="ar"/>
        </w:rPr>
        <w:t>bind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engine</w:t>
      </w:r>
      <w:r>
        <w:rPr>
          <w:rFonts w:hint="default" w:ascii="Consolas" w:hAnsi="Consolas" w:eastAsia="Consolas" w:cs="Consolas"/>
          <w:b w:val="0"/>
          <w:bCs w:val="0"/>
          <w:color w:val="CCCCCC"/>
          <w:kern w:val="0"/>
          <w:sz w:val="21"/>
          <w:szCs w:val="21"/>
          <w:shd w:val="clear" w:fill="1F1F1F"/>
          <w:lang w:val="en-US" w:eastAsia="zh-CN" w:bidi="ar"/>
        </w:rPr>
        <w:t>)</w:t>
      </w:r>
    </w:p>
    <w:p w14:paraId="76F58DAC">
      <w:pPr>
        <w:keepNext w:val="0"/>
        <w:keepLines w:val="0"/>
        <w:widowControl/>
        <w:suppressLineNumbers w:val="0"/>
        <w:jc w:val="left"/>
      </w:pPr>
    </w:p>
    <w:p w14:paraId="3B8E8C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w:t>
      </w:r>
    </w:p>
    <w:p w14:paraId="7691BA5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mount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StaticFiles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directory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"app/static"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"static"</w:t>
      </w:r>
      <w:r>
        <w:rPr>
          <w:rFonts w:hint="default" w:ascii="Consolas" w:hAnsi="Consolas" w:eastAsia="Consolas" w:cs="Consolas"/>
          <w:b w:val="0"/>
          <w:bCs w:val="0"/>
          <w:color w:val="CCCCCC"/>
          <w:kern w:val="0"/>
          <w:sz w:val="21"/>
          <w:szCs w:val="21"/>
          <w:shd w:val="clear" w:fill="1F1F1F"/>
          <w:lang w:val="en-US" w:eastAsia="zh-CN" w:bidi="ar"/>
        </w:rPr>
        <w:t>)</w:t>
      </w:r>
    </w:p>
    <w:p w14:paraId="2A095D52">
      <w:pPr>
        <w:keepNext w:val="0"/>
        <w:keepLines w:val="0"/>
        <w:widowControl/>
        <w:suppressLineNumbers w:val="0"/>
        <w:jc w:val="left"/>
      </w:pPr>
    </w:p>
    <w:p w14:paraId="325CD77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include_router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w:t>
      </w:r>
    </w:p>
    <w:p w14:paraId="20B97E2E">
      <w:pPr>
        <w:keepNext w:val="0"/>
        <w:keepLines w:val="0"/>
        <w:widowControl/>
        <w:suppressLineNumbers w:val="0"/>
        <w:jc w:val="left"/>
      </w:pPr>
    </w:p>
    <w:p w14:paraId="56250A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"__main__"</w:t>
      </w:r>
      <w:r>
        <w:rPr>
          <w:rFonts w:hint="default" w:ascii="Consolas" w:hAnsi="Consolas" w:eastAsia="Consolas" w:cs="Consolas"/>
          <w:b w:val="0"/>
          <w:bCs w:val="0"/>
          <w:color w:val="CCCCCC"/>
          <w:kern w:val="0"/>
          <w:sz w:val="21"/>
          <w:szCs w:val="21"/>
          <w:shd w:val="clear" w:fill="1F1F1F"/>
          <w:lang w:val="en-US" w:eastAsia="zh-CN" w:bidi="ar"/>
        </w:rPr>
        <w:t>:</w:t>
      </w:r>
    </w:p>
    <w:p w14:paraId="184C50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uvicorn</w:t>
      </w:r>
    </w:p>
    <w:p w14:paraId="0E2C4D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uvicorn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run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"app.main:app"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host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"127.0.0.1"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port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8000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reload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4727FF84">
      <w:pPr>
        <w:keepNext w:val="0"/>
        <w:keepLines w:val="0"/>
        <w:widowControl/>
        <w:suppressLineNumbers w:val="0"/>
        <w:jc w:val="left"/>
      </w:pPr>
    </w:p>
    <w:p w14:paraId="6B7277E2"/>
    <w:p w14:paraId="3ECE4B83">
      <w:pPr>
        <w:pStyle w:val="4"/>
      </w:pPr>
      <w:r>
        <w:t>🔹 routes.py</w:t>
      </w:r>
    </w:p>
    <w:p w14:paraId="3B996816">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APIRouter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Cookie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Response</w:t>
      </w:r>
    </w:p>
    <w:p w14:paraId="27BA75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sqlalchemy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w:t>
      </w:r>
    </w:p>
    <w:p w14:paraId="29F71D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templating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Jinja2Templates</w:t>
      </w:r>
    </w:p>
    <w:p w14:paraId="5E7AB07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responses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RedirectResponse</w:t>
      </w:r>
    </w:p>
    <w:p w14:paraId="071957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database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SessionLocal</w:t>
      </w:r>
    </w:p>
    <w:p w14:paraId="3C77B1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p>
    <w:p w14:paraId="44B424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auth</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create_jwt_token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verify_jwt_token</w:t>
      </w:r>
    </w:p>
    <w:p w14:paraId="360B8E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A14BD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APIRouter</w:t>
      </w:r>
      <w:r>
        <w:rPr>
          <w:rFonts w:hint="default" w:ascii="Consolas" w:hAnsi="Consolas" w:eastAsia="Consolas" w:cs="Consolas"/>
          <w:b w:val="0"/>
          <w:bCs w:val="0"/>
          <w:color w:val="CCCCCC"/>
          <w:kern w:val="0"/>
          <w:sz w:val="21"/>
          <w:szCs w:val="21"/>
          <w:shd w:val="clear" w:fill="1F1F1F"/>
          <w:lang w:val="en-US" w:eastAsia="zh-CN" w:bidi="ar"/>
        </w:rPr>
        <w:t>()</w:t>
      </w:r>
    </w:p>
    <w:p w14:paraId="56175F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templates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Jinja2Templates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directory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"app/templates"</w:t>
      </w:r>
      <w:r>
        <w:rPr>
          <w:rFonts w:hint="default" w:ascii="Consolas" w:hAnsi="Consolas" w:eastAsia="Consolas" w:cs="Consolas"/>
          <w:b w:val="0"/>
          <w:bCs w:val="0"/>
          <w:color w:val="CCCCCC"/>
          <w:kern w:val="0"/>
          <w:sz w:val="21"/>
          <w:szCs w:val="21"/>
          <w:shd w:val="clear" w:fill="1F1F1F"/>
          <w:lang w:val="en-US" w:eastAsia="zh-CN" w:bidi="ar"/>
        </w:rPr>
        <w:t>)</w:t>
      </w:r>
    </w:p>
    <w:p w14:paraId="578B0664">
      <w:pPr>
        <w:keepNext w:val="0"/>
        <w:keepLines w:val="0"/>
        <w:widowControl/>
        <w:suppressLineNumbers w:val="0"/>
        <w:jc w:val="left"/>
      </w:pPr>
    </w:p>
    <w:p w14:paraId="0B4DC6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Database Dependency</w:t>
      </w:r>
    </w:p>
    <w:p w14:paraId="19BEC6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get_db</w:t>
      </w:r>
      <w:r>
        <w:rPr>
          <w:rFonts w:hint="default" w:ascii="Consolas" w:hAnsi="Consolas" w:eastAsia="Consolas" w:cs="Consolas"/>
          <w:b w:val="0"/>
          <w:bCs w:val="0"/>
          <w:color w:val="CCCCCC"/>
          <w:kern w:val="0"/>
          <w:sz w:val="21"/>
          <w:szCs w:val="21"/>
          <w:shd w:val="clear" w:fill="1F1F1F"/>
          <w:lang w:val="en-US" w:eastAsia="zh-CN" w:bidi="ar"/>
        </w:rPr>
        <w:t>():</w:t>
      </w:r>
    </w:p>
    <w:p w14:paraId="3DAB5B6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SessionLocal</w:t>
      </w:r>
      <w:r>
        <w:rPr>
          <w:rFonts w:hint="default" w:ascii="Consolas" w:hAnsi="Consolas" w:eastAsia="Consolas" w:cs="Consolas"/>
          <w:b w:val="0"/>
          <w:bCs w:val="0"/>
          <w:color w:val="CCCCCC"/>
          <w:kern w:val="0"/>
          <w:sz w:val="21"/>
          <w:szCs w:val="21"/>
          <w:shd w:val="clear" w:fill="1F1F1F"/>
          <w:lang w:val="en-US" w:eastAsia="zh-CN" w:bidi="ar"/>
        </w:rPr>
        <w:t>()</w:t>
      </w:r>
    </w:p>
    <w:p w14:paraId="2EB9AD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14:paraId="3B98CF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yield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p>
    <w:p w14:paraId="083F378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finally</w:t>
      </w:r>
      <w:r>
        <w:rPr>
          <w:rFonts w:hint="default" w:ascii="Consolas" w:hAnsi="Consolas" w:eastAsia="Consolas" w:cs="Consolas"/>
          <w:b w:val="0"/>
          <w:bCs w:val="0"/>
          <w:color w:val="CCCCCC"/>
          <w:kern w:val="0"/>
          <w:sz w:val="21"/>
          <w:szCs w:val="21"/>
          <w:shd w:val="clear" w:fill="1F1F1F"/>
          <w:lang w:val="en-US" w:eastAsia="zh-CN" w:bidi="ar"/>
        </w:rPr>
        <w:t>:</w:t>
      </w:r>
    </w:p>
    <w:p w14:paraId="3670623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close</w:t>
      </w:r>
      <w:r>
        <w:rPr>
          <w:rFonts w:hint="default" w:ascii="Consolas" w:hAnsi="Consolas" w:eastAsia="Consolas" w:cs="Consolas"/>
          <w:b w:val="0"/>
          <w:bCs w:val="0"/>
          <w:color w:val="CCCCCC"/>
          <w:kern w:val="0"/>
          <w:sz w:val="21"/>
          <w:szCs w:val="21"/>
          <w:shd w:val="clear" w:fill="1F1F1F"/>
          <w:lang w:val="en-US" w:eastAsia="zh-CN" w:bidi="ar"/>
        </w:rPr>
        <w:t>()</w:t>
      </w:r>
    </w:p>
    <w:p w14:paraId="4B7D8393">
      <w:pPr>
        <w:keepNext w:val="0"/>
        <w:keepLines w:val="0"/>
        <w:widowControl/>
        <w:suppressLineNumbers w:val="0"/>
        <w:jc w:val="left"/>
      </w:pPr>
    </w:p>
    <w:p w14:paraId="73453C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Home Page</w:t>
      </w:r>
    </w:p>
    <w:p w14:paraId="6BFF203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73F6A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w:t>
      </w:r>
    </w:p>
    <w:p w14:paraId="360565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templates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TemplateResponse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"index.html"</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w:t>
      </w:r>
    </w:p>
    <w:p w14:paraId="475D4702">
      <w:pPr>
        <w:keepNext w:val="0"/>
        <w:keepLines w:val="0"/>
        <w:widowControl/>
        <w:suppressLineNumbers w:val="0"/>
        <w:jc w:val="left"/>
      </w:pPr>
    </w:p>
    <w:p w14:paraId="6F8140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Dashboard (Requires JWT Authentication)</w:t>
      </w:r>
    </w:p>
    <w:p w14:paraId="0EDDFA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w:t>
      </w:r>
      <w:r>
        <w:rPr>
          <w:rFonts w:hint="default" w:ascii="Consolas" w:hAnsi="Consolas" w:eastAsia="Consolas" w:cs="Consolas"/>
          <w:b w:val="0"/>
          <w:bCs w:val="0"/>
          <w:color w:val="CCCCCC"/>
          <w:kern w:val="0"/>
          <w:sz w:val="21"/>
          <w:szCs w:val="21"/>
          <w:shd w:val="clear" w:fill="1F1F1F"/>
          <w:lang w:val="en-US" w:eastAsia="zh-CN" w:bidi="ar"/>
        </w:rPr>
        <w:t>)</w:t>
      </w:r>
    </w:p>
    <w:p w14:paraId="479E97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dashboard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Cookie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get_db</w:t>
      </w:r>
      <w:r>
        <w:rPr>
          <w:rFonts w:hint="default" w:ascii="Consolas" w:hAnsi="Consolas" w:eastAsia="Consolas" w:cs="Consolas"/>
          <w:b w:val="0"/>
          <w:bCs w:val="0"/>
          <w:color w:val="CCCCCC"/>
          <w:kern w:val="0"/>
          <w:sz w:val="21"/>
          <w:szCs w:val="21"/>
          <w:shd w:val="clear" w:fill="1F1F1F"/>
          <w:lang w:val="en-US" w:eastAsia="zh-CN" w:bidi="ar"/>
        </w:rPr>
        <w:t>)):</w:t>
      </w:r>
    </w:p>
    <w:p w14:paraId="5FE09B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w:t>
      </w:r>
    </w:p>
    <w:p w14:paraId="31E8CD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 authenticated"</w:t>
      </w:r>
      <w:r>
        <w:rPr>
          <w:rFonts w:hint="default" w:ascii="Consolas" w:hAnsi="Consolas" w:eastAsia="Consolas" w:cs="Consolas"/>
          <w:b w:val="0"/>
          <w:bCs w:val="0"/>
          <w:color w:val="CCCCCC"/>
          <w:kern w:val="0"/>
          <w:sz w:val="21"/>
          <w:szCs w:val="21"/>
          <w:shd w:val="clear" w:fill="1F1F1F"/>
          <w:lang w:val="en-US" w:eastAsia="zh-CN" w:bidi="ar"/>
        </w:rPr>
        <w:t>)</w:t>
      </w:r>
    </w:p>
    <w:p w14:paraId="2AD1ACC5">
      <w:pPr>
        <w:keepNext w:val="0"/>
        <w:keepLines w:val="0"/>
        <w:widowControl/>
        <w:suppressLineNumbers w:val="0"/>
        <w:jc w:val="left"/>
      </w:pPr>
    </w:p>
    <w:p w14:paraId="38D93EB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replace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"Bearer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 Remove "Bearer " prefix</w:t>
      </w:r>
    </w:p>
    <w:p w14:paraId="5A4906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verify_jwt_token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w:t>
      </w:r>
    </w:p>
    <w:p w14:paraId="31D74057">
      <w:pPr>
        <w:keepNext w:val="0"/>
        <w:keepLines w:val="0"/>
        <w:widowControl/>
        <w:suppressLineNumbers w:val="0"/>
        <w:jc w:val="left"/>
      </w:pPr>
    </w:p>
    <w:p w14:paraId="6184AF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first</w:t>
      </w:r>
      <w:r>
        <w:rPr>
          <w:rFonts w:hint="default" w:ascii="Consolas" w:hAnsi="Consolas" w:eastAsia="Consolas" w:cs="Consolas"/>
          <w:b w:val="0"/>
          <w:bCs w:val="0"/>
          <w:color w:val="CCCCCC"/>
          <w:kern w:val="0"/>
          <w:sz w:val="21"/>
          <w:szCs w:val="21"/>
          <w:shd w:val="clear" w:fill="1F1F1F"/>
          <w:lang w:val="en-US" w:eastAsia="zh-CN" w:bidi="ar"/>
        </w:rPr>
        <w:t>()</w:t>
      </w:r>
    </w:p>
    <w:p w14:paraId="05C956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3C837AA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 token user"</w:t>
      </w:r>
      <w:r>
        <w:rPr>
          <w:rFonts w:hint="default" w:ascii="Consolas" w:hAnsi="Consolas" w:eastAsia="Consolas" w:cs="Consolas"/>
          <w:b w:val="0"/>
          <w:bCs w:val="0"/>
          <w:color w:val="CCCCCC"/>
          <w:kern w:val="0"/>
          <w:sz w:val="21"/>
          <w:szCs w:val="21"/>
          <w:shd w:val="clear" w:fill="1F1F1F"/>
          <w:lang w:val="en-US" w:eastAsia="zh-CN" w:bidi="ar"/>
        </w:rPr>
        <w:t>)</w:t>
      </w:r>
    </w:p>
    <w:p w14:paraId="387526B4">
      <w:pPr>
        <w:keepNext w:val="0"/>
        <w:keepLines w:val="0"/>
        <w:widowControl/>
        <w:suppressLineNumbers w:val="0"/>
        <w:jc w:val="left"/>
      </w:pPr>
    </w:p>
    <w:p w14:paraId="49C6B29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transactions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all</w:t>
      </w:r>
      <w:r>
        <w:rPr>
          <w:rFonts w:hint="default" w:ascii="Consolas" w:hAnsi="Consolas" w:eastAsia="Consolas" w:cs="Consolas"/>
          <w:b w:val="0"/>
          <w:bCs w:val="0"/>
          <w:color w:val="CCCCCC"/>
          <w:kern w:val="0"/>
          <w:sz w:val="21"/>
          <w:szCs w:val="21"/>
          <w:shd w:val="clear" w:fill="1F1F1F"/>
          <w:lang w:val="en-US" w:eastAsia="zh-CN" w:bidi="ar"/>
        </w:rPr>
        <w:t>()</w:t>
      </w:r>
    </w:p>
    <w:p w14:paraId="5B2F69DA">
      <w:pPr>
        <w:keepNext w:val="0"/>
        <w:keepLines w:val="0"/>
        <w:widowControl/>
        <w:suppressLineNumbers w:val="0"/>
        <w:jc w:val="left"/>
      </w:pPr>
    </w:p>
    <w:p w14:paraId="55984F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templates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TemplateResponse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"dashboard.html"</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"transactions"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transactions</w:t>
      </w:r>
      <w:r>
        <w:rPr>
          <w:rFonts w:hint="default" w:ascii="Consolas" w:hAnsi="Consolas" w:eastAsia="Consolas" w:cs="Consolas"/>
          <w:b w:val="0"/>
          <w:bCs w:val="0"/>
          <w:color w:val="CCCCCC"/>
          <w:kern w:val="0"/>
          <w:sz w:val="21"/>
          <w:szCs w:val="21"/>
          <w:shd w:val="clear" w:fill="1F1F1F"/>
          <w:lang w:val="en-US" w:eastAsia="zh-CN" w:bidi="ar"/>
        </w:rPr>
        <w:t>})</w:t>
      </w:r>
    </w:p>
    <w:p w14:paraId="0E803DA4">
      <w:pPr>
        <w:keepNext w:val="0"/>
        <w:keepLines w:val="0"/>
        <w:widowControl/>
        <w:suppressLineNumbers w:val="0"/>
        <w:jc w:val="left"/>
      </w:pPr>
    </w:p>
    <w:p w14:paraId="6BC414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Login Page</w:t>
      </w:r>
    </w:p>
    <w:p w14:paraId="4C78954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w:t>
      </w:r>
    </w:p>
    <w:p w14:paraId="42C48D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login_page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w:t>
      </w:r>
    </w:p>
    <w:p w14:paraId="036E8DF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templates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TemplateResponse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"login.html"</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w:t>
      </w:r>
    </w:p>
    <w:p w14:paraId="5174D864">
      <w:pPr>
        <w:keepNext w:val="0"/>
        <w:keepLines w:val="0"/>
        <w:widowControl/>
        <w:suppressLineNumbers w:val="0"/>
        <w:jc w:val="left"/>
      </w:pPr>
    </w:p>
    <w:p w14:paraId="107503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Handle Login &amp; Set JWT Cookie</w:t>
      </w:r>
    </w:p>
    <w:p w14:paraId="6295C5E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w:t>
      </w:r>
    </w:p>
    <w:p w14:paraId="0C5765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get_db</w:t>
      </w:r>
      <w:r>
        <w:rPr>
          <w:rFonts w:hint="default" w:ascii="Consolas" w:hAnsi="Consolas" w:eastAsia="Consolas" w:cs="Consolas"/>
          <w:b w:val="0"/>
          <w:bCs w:val="0"/>
          <w:color w:val="CCCCCC"/>
          <w:kern w:val="0"/>
          <w:sz w:val="21"/>
          <w:szCs w:val="21"/>
          <w:shd w:val="clear" w:fill="1F1F1F"/>
          <w:lang w:val="en-US" w:eastAsia="zh-CN" w:bidi="ar"/>
        </w:rPr>
        <w:t>)):</w:t>
      </w:r>
    </w:p>
    <w:p w14:paraId="0537AB1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first</w:t>
      </w:r>
      <w:r>
        <w:rPr>
          <w:rFonts w:hint="default" w:ascii="Consolas" w:hAnsi="Consolas" w:eastAsia="Consolas" w:cs="Consolas"/>
          <w:b w:val="0"/>
          <w:bCs w:val="0"/>
          <w:color w:val="CCCCCC"/>
          <w:kern w:val="0"/>
          <w:sz w:val="21"/>
          <w:szCs w:val="21"/>
          <w:shd w:val="clear" w:fill="1F1F1F"/>
          <w:lang w:val="en-US" w:eastAsia="zh-CN" w:bidi="ar"/>
        </w:rPr>
        <w:t>()</w:t>
      </w:r>
    </w:p>
    <w:p w14:paraId="1F57438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6C161C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 credentials"</w:t>
      </w:r>
      <w:r>
        <w:rPr>
          <w:rFonts w:hint="default" w:ascii="Consolas" w:hAnsi="Consolas" w:eastAsia="Consolas" w:cs="Consolas"/>
          <w:b w:val="0"/>
          <w:bCs w:val="0"/>
          <w:color w:val="CCCCCC"/>
          <w:kern w:val="0"/>
          <w:sz w:val="21"/>
          <w:szCs w:val="21"/>
          <w:shd w:val="clear" w:fill="1F1F1F"/>
          <w:lang w:val="en-US" w:eastAsia="zh-CN" w:bidi="ar"/>
        </w:rPr>
        <w:t>)</w:t>
      </w:r>
    </w:p>
    <w:p w14:paraId="72E8757B">
      <w:pPr>
        <w:keepNext w:val="0"/>
        <w:keepLines w:val="0"/>
        <w:widowControl/>
        <w:suppressLineNumbers w:val="0"/>
        <w:jc w:val="left"/>
      </w:pPr>
    </w:p>
    <w:p w14:paraId="6C10FF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create_jwt_token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w:t>
      </w:r>
    </w:p>
    <w:p w14:paraId="040D9FA2">
      <w:pPr>
        <w:keepNext w:val="0"/>
        <w:keepLines w:val="0"/>
        <w:widowControl/>
        <w:suppressLineNumbers w:val="0"/>
        <w:jc w:val="left"/>
      </w:pPr>
    </w:p>
    <w:p w14:paraId="694E97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RedirectResponse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303</w:t>
      </w:r>
      <w:r>
        <w:rPr>
          <w:rFonts w:hint="default" w:ascii="Consolas" w:hAnsi="Consolas" w:eastAsia="Consolas" w:cs="Consolas"/>
          <w:b w:val="0"/>
          <w:bCs w:val="0"/>
          <w:color w:val="CCCCCC"/>
          <w:kern w:val="0"/>
          <w:sz w:val="21"/>
          <w:szCs w:val="21"/>
          <w:shd w:val="clear" w:fill="1F1F1F"/>
          <w:lang w:val="en-US" w:eastAsia="zh-CN" w:bidi="ar"/>
        </w:rPr>
        <w:t>)</w:t>
      </w:r>
    </w:p>
    <w:p w14:paraId="5B835AF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set_cookie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key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value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"Bearer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httponly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 Store JWT in cookie</w:t>
      </w:r>
    </w:p>
    <w:p w14:paraId="31E977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p>
    <w:p w14:paraId="3CCEEDF0">
      <w:pPr>
        <w:keepNext w:val="0"/>
        <w:keepLines w:val="0"/>
        <w:widowControl/>
        <w:suppressLineNumbers w:val="0"/>
        <w:jc w:val="left"/>
      </w:pPr>
    </w:p>
    <w:p w14:paraId="17DA98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Register Page</w:t>
      </w:r>
    </w:p>
    <w:p w14:paraId="5A257D2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"/register"</w:t>
      </w:r>
      <w:r>
        <w:rPr>
          <w:rFonts w:hint="default" w:ascii="Consolas" w:hAnsi="Consolas" w:eastAsia="Consolas" w:cs="Consolas"/>
          <w:b w:val="0"/>
          <w:bCs w:val="0"/>
          <w:color w:val="CCCCCC"/>
          <w:kern w:val="0"/>
          <w:sz w:val="21"/>
          <w:szCs w:val="21"/>
          <w:shd w:val="clear" w:fill="1F1F1F"/>
          <w:lang w:val="en-US" w:eastAsia="zh-CN" w:bidi="ar"/>
        </w:rPr>
        <w:t>)</w:t>
      </w:r>
    </w:p>
    <w:p w14:paraId="4DB39E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register_page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w:t>
      </w:r>
    </w:p>
    <w:p w14:paraId="243876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templates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TemplateResponse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"register.html"</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CE9178"/>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request</w:t>
      </w:r>
      <w:r>
        <w:rPr>
          <w:rFonts w:hint="default" w:ascii="Consolas" w:hAnsi="Consolas" w:eastAsia="Consolas" w:cs="Consolas"/>
          <w:b w:val="0"/>
          <w:bCs w:val="0"/>
          <w:color w:val="CCCCCC"/>
          <w:kern w:val="0"/>
          <w:sz w:val="21"/>
          <w:szCs w:val="21"/>
          <w:shd w:val="clear" w:fill="1F1F1F"/>
          <w:lang w:val="en-US" w:eastAsia="zh-CN" w:bidi="ar"/>
        </w:rPr>
        <w:t>})</w:t>
      </w:r>
    </w:p>
    <w:p w14:paraId="267D8F15">
      <w:pPr>
        <w:keepNext w:val="0"/>
        <w:keepLines w:val="0"/>
        <w:widowControl/>
        <w:suppressLineNumbers w:val="0"/>
        <w:jc w:val="left"/>
      </w:pPr>
    </w:p>
    <w:p w14:paraId="1CF4E0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Handle Registration</w:t>
      </w:r>
    </w:p>
    <w:p w14:paraId="0064AB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"/register"</w:t>
      </w:r>
      <w:r>
        <w:rPr>
          <w:rFonts w:hint="default" w:ascii="Consolas" w:hAnsi="Consolas" w:eastAsia="Consolas" w:cs="Consolas"/>
          <w:b w:val="0"/>
          <w:bCs w:val="0"/>
          <w:color w:val="CCCCCC"/>
          <w:kern w:val="0"/>
          <w:sz w:val="21"/>
          <w:szCs w:val="21"/>
          <w:shd w:val="clear" w:fill="1F1F1F"/>
          <w:lang w:val="en-US" w:eastAsia="zh-CN" w:bidi="ar"/>
        </w:rPr>
        <w:t>)</w:t>
      </w:r>
    </w:p>
    <w:p w14:paraId="2FF0FB7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register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get_db</w:t>
      </w:r>
      <w:r>
        <w:rPr>
          <w:rFonts w:hint="default" w:ascii="Consolas" w:hAnsi="Consolas" w:eastAsia="Consolas" w:cs="Consolas"/>
          <w:b w:val="0"/>
          <w:bCs w:val="0"/>
          <w:color w:val="CCCCCC"/>
          <w:kern w:val="0"/>
          <w:sz w:val="21"/>
          <w:szCs w:val="21"/>
          <w:shd w:val="clear" w:fill="1F1F1F"/>
          <w:lang w:val="en-US" w:eastAsia="zh-CN" w:bidi="ar"/>
        </w:rPr>
        <w:t>)):</w:t>
      </w:r>
    </w:p>
    <w:p w14:paraId="08869D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existing_user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first</w:t>
      </w:r>
      <w:r>
        <w:rPr>
          <w:rFonts w:hint="default" w:ascii="Consolas" w:hAnsi="Consolas" w:eastAsia="Consolas" w:cs="Consolas"/>
          <w:b w:val="0"/>
          <w:bCs w:val="0"/>
          <w:color w:val="CCCCCC"/>
          <w:kern w:val="0"/>
          <w:sz w:val="21"/>
          <w:szCs w:val="21"/>
          <w:shd w:val="clear" w:fill="1F1F1F"/>
          <w:lang w:val="en-US" w:eastAsia="zh-CN" w:bidi="ar"/>
        </w:rPr>
        <w:t>()</w:t>
      </w:r>
    </w:p>
    <w:p w14:paraId="6AA6CB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existing_user</w:t>
      </w:r>
      <w:r>
        <w:rPr>
          <w:rFonts w:hint="default" w:ascii="Consolas" w:hAnsi="Consolas" w:eastAsia="Consolas" w:cs="Consolas"/>
          <w:b w:val="0"/>
          <w:bCs w:val="0"/>
          <w:color w:val="CCCCCC"/>
          <w:kern w:val="0"/>
          <w:sz w:val="21"/>
          <w:szCs w:val="21"/>
          <w:shd w:val="clear" w:fill="1F1F1F"/>
          <w:lang w:val="en-US" w:eastAsia="zh-CN" w:bidi="ar"/>
        </w:rPr>
        <w:t>:</w:t>
      </w:r>
    </w:p>
    <w:p w14:paraId="3E77C8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 already exists"</w:t>
      </w:r>
      <w:r>
        <w:rPr>
          <w:rFonts w:hint="default" w:ascii="Consolas" w:hAnsi="Consolas" w:eastAsia="Consolas" w:cs="Consolas"/>
          <w:b w:val="0"/>
          <w:bCs w:val="0"/>
          <w:color w:val="CCCCCC"/>
          <w:kern w:val="0"/>
          <w:sz w:val="21"/>
          <w:szCs w:val="21"/>
          <w:shd w:val="clear" w:fill="1F1F1F"/>
          <w:lang w:val="en-US" w:eastAsia="zh-CN" w:bidi="ar"/>
        </w:rPr>
        <w:t>)</w:t>
      </w:r>
    </w:p>
    <w:p w14:paraId="3F3B69F2">
      <w:pPr>
        <w:keepNext w:val="0"/>
        <w:keepLines w:val="0"/>
        <w:widowControl/>
        <w:suppressLineNumbers w:val="0"/>
        <w:jc w:val="left"/>
      </w:pPr>
    </w:p>
    <w:p w14:paraId="467B9E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new_user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0.0</w:t>
      </w:r>
      <w:r>
        <w:rPr>
          <w:rFonts w:hint="default" w:ascii="Consolas" w:hAnsi="Consolas" w:eastAsia="Consolas" w:cs="Consolas"/>
          <w:b w:val="0"/>
          <w:bCs w:val="0"/>
          <w:color w:val="CCCCCC"/>
          <w:kern w:val="0"/>
          <w:sz w:val="21"/>
          <w:szCs w:val="21"/>
          <w:shd w:val="clear" w:fill="1F1F1F"/>
          <w:lang w:val="en-US" w:eastAsia="zh-CN" w:bidi="ar"/>
        </w:rPr>
        <w:t>)</w:t>
      </w:r>
    </w:p>
    <w:p w14:paraId="168A7A0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new_user</w:t>
      </w:r>
      <w:r>
        <w:rPr>
          <w:rFonts w:hint="default" w:ascii="Consolas" w:hAnsi="Consolas" w:eastAsia="Consolas" w:cs="Consolas"/>
          <w:b w:val="0"/>
          <w:bCs w:val="0"/>
          <w:color w:val="CCCCCC"/>
          <w:kern w:val="0"/>
          <w:sz w:val="21"/>
          <w:szCs w:val="21"/>
          <w:shd w:val="clear" w:fill="1F1F1F"/>
          <w:lang w:val="en-US" w:eastAsia="zh-CN" w:bidi="ar"/>
        </w:rPr>
        <w:t>)</w:t>
      </w:r>
    </w:p>
    <w:p w14:paraId="378863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commit</w:t>
      </w:r>
      <w:r>
        <w:rPr>
          <w:rFonts w:hint="default" w:ascii="Consolas" w:hAnsi="Consolas" w:eastAsia="Consolas" w:cs="Consolas"/>
          <w:b w:val="0"/>
          <w:bCs w:val="0"/>
          <w:color w:val="CCCCCC"/>
          <w:kern w:val="0"/>
          <w:sz w:val="21"/>
          <w:szCs w:val="21"/>
          <w:shd w:val="clear" w:fill="1F1F1F"/>
          <w:lang w:val="en-US" w:eastAsia="zh-CN" w:bidi="ar"/>
        </w:rPr>
        <w:t>()</w:t>
      </w:r>
    </w:p>
    <w:p w14:paraId="7E4CC0DA">
      <w:pPr>
        <w:keepNext w:val="0"/>
        <w:keepLines w:val="0"/>
        <w:widowControl/>
        <w:suppressLineNumbers w:val="0"/>
        <w:jc w:val="left"/>
      </w:pPr>
    </w:p>
    <w:p w14:paraId="292AE9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RedirectResponse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303</w:t>
      </w:r>
      <w:r>
        <w:rPr>
          <w:rFonts w:hint="default" w:ascii="Consolas" w:hAnsi="Consolas" w:eastAsia="Consolas" w:cs="Consolas"/>
          <w:b w:val="0"/>
          <w:bCs w:val="0"/>
          <w:color w:val="CCCCCC"/>
          <w:kern w:val="0"/>
          <w:sz w:val="21"/>
          <w:szCs w:val="21"/>
          <w:shd w:val="clear" w:fill="1F1F1F"/>
          <w:lang w:val="en-US" w:eastAsia="zh-CN" w:bidi="ar"/>
        </w:rPr>
        <w:t>)</w:t>
      </w:r>
    </w:p>
    <w:p w14:paraId="248F3844">
      <w:pPr>
        <w:keepNext w:val="0"/>
        <w:keepLines w:val="0"/>
        <w:widowControl/>
        <w:suppressLineNumbers w:val="0"/>
        <w:jc w:val="left"/>
      </w:pPr>
    </w:p>
    <w:p w14:paraId="1BD4C6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Logout (Clears JWT Cookie)</w:t>
      </w:r>
    </w:p>
    <w:p w14:paraId="712061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.get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"/logout"</w:t>
      </w:r>
      <w:r>
        <w:rPr>
          <w:rFonts w:hint="default" w:ascii="Consolas" w:hAnsi="Consolas" w:eastAsia="Consolas" w:cs="Consolas"/>
          <w:b w:val="0"/>
          <w:bCs w:val="0"/>
          <w:color w:val="CCCCCC"/>
          <w:kern w:val="0"/>
          <w:sz w:val="21"/>
          <w:szCs w:val="21"/>
          <w:shd w:val="clear" w:fill="1F1F1F"/>
          <w:lang w:val="en-US" w:eastAsia="zh-CN" w:bidi="ar"/>
        </w:rPr>
        <w:t>)</w:t>
      </w:r>
    </w:p>
    <w:p w14:paraId="59CF82C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logout</w:t>
      </w:r>
      <w:r>
        <w:rPr>
          <w:rFonts w:hint="default" w:ascii="Consolas" w:hAnsi="Consolas" w:eastAsia="Consolas" w:cs="Consolas"/>
          <w:b w:val="0"/>
          <w:bCs w:val="0"/>
          <w:color w:val="CCCCCC"/>
          <w:kern w:val="0"/>
          <w:sz w:val="21"/>
          <w:szCs w:val="21"/>
          <w:shd w:val="clear" w:fill="1F1F1F"/>
          <w:lang w:val="en-US" w:eastAsia="zh-CN" w:bidi="ar"/>
        </w:rPr>
        <w:t>():</w:t>
      </w:r>
    </w:p>
    <w:p w14:paraId="00EFA56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RedirectResponse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303</w:t>
      </w:r>
      <w:r>
        <w:rPr>
          <w:rFonts w:hint="default" w:ascii="Consolas" w:hAnsi="Consolas" w:eastAsia="Consolas" w:cs="Consolas"/>
          <w:b w:val="0"/>
          <w:bCs w:val="0"/>
          <w:color w:val="CCCCCC"/>
          <w:kern w:val="0"/>
          <w:sz w:val="21"/>
          <w:szCs w:val="21"/>
          <w:shd w:val="clear" w:fill="1F1F1F"/>
          <w:lang w:val="en-US" w:eastAsia="zh-CN" w:bidi="ar"/>
        </w:rPr>
        <w:t>)</w:t>
      </w:r>
    </w:p>
    <w:p w14:paraId="7C4DCFC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delete_cookie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6A9955"/>
          <w:kern w:val="0"/>
          <w:sz w:val="21"/>
          <w:szCs w:val="21"/>
          <w:shd w:val="clear" w:fill="1F1F1F"/>
          <w:lang w:val="en-US" w:eastAsia="zh-CN" w:bidi="ar"/>
        </w:rPr>
        <w:t># ✅ Remove JWT cookie</w:t>
      </w:r>
    </w:p>
    <w:p w14:paraId="68C420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response</w:t>
      </w:r>
    </w:p>
    <w:p w14:paraId="0F533CDC">
      <w:pPr>
        <w:keepNext w:val="0"/>
        <w:keepLines w:val="0"/>
        <w:widowControl/>
        <w:suppressLineNumbers w:val="0"/>
        <w:jc w:val="left"/>
      </w:pPr>
    </w:p>
    <w:p w14:paraId="24B018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Deposit Money</w:t>
      </w:r>
    </w:p>
    <w:p w14:paraId="2476CF4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router</w:t>
      </w:r>
      <w:r>
        <w:rPr>
          <w:rFonts w:hint="default" w:ascii="Consolas" w:hAnsi="Consolas" w:eastAsia="Consolas" w:cs="Consolas"/>
          <w:b w:val="0"/>
          <w:bCs w:val="0"/>
          <w:color w:val="DCDCAA"/>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"/deposit"</w:t>
      </w:r>
      <w:r>
        <w:rPr>
          <w:rFonts w:hint="default" w:ascii="Consolas" w:hAnsi="Consolas" w:eastAsia="Consolas" w:cs="Consolas"/>
          <w:b w:val="0"/>
          <w:bCs w:val="0"/>
          <w:color w:val="CCCCCC"/>
          <w:kern w:val="0"/>
          <w:sz w:val="21"/>
          <w:szCs w:val="21"/>
          <w:shd w:val="clear" w:fill="1F1F1F"/>
          <w:lang w:val="en-US" w:eastAsia="zh-CN" w:bidi="ar"/>
        </w:rPr>
        <w:t>)</w:t>
      </w:r>
    </w:p>
    <w:p w14:paraId="6192C9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deposit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Response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Cookie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None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get_db</w:t>
      </w:r>
      <w:r>
        <w:rPr>
          <w:rFonts w:hint="default" w:ascii="Consolas" w:hAnsi="Consolas" w:eastAsia="Consolas" w:cs="Consolas"/>
          <w:b w:val="0"/>
          <w:bCs w:val="0"/>
          <w:color w:val="CCCCCC"/>
          <w:kern w:val="0"/>
          <w:sz w:val="21"/>
          <w:szCs w:val="21"/>
          <w:shd w:val="clear" w:fill="1F1F1F"/>
          <w:lang w:val="en-US" w:eastAsia="zh-CN" w:bidi="ar"/>
        </w:rPr>
        <w:t>)):</w:t>
      </w:r>
    </w:p>
    <w:p w14:paraId="177498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w:t>
      </w:r>
    </w:p>
    <w:p w14:paraId="5DFAF4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"Not authenticated"</w:t>
      </w:r>
      <w:r>
        <w:rPr>
          <w:rFonts w:hint="default" w:ascii="Consolas" w:hAnsi="Consolas" w:eastAsia="Consolas" w:cs="Consolas"/>
          <w:b w:val="0"/>
          <w:bCs w:val="0"/>
          <w:color w:val="CCCCCC"/>
          <w:kern w:val="0"/>
          <w:sz w:val="21"/>
          <w:szCs w:val="21"/>
          <w:shd w:val="clear" w:fill="1F1F1F"/>
          <w:lang w:val="en-US" w:eastAsia="zh-CN" w:bidi="ar"/>
        </w:rPr>
        <w:t>)</w:t>
      </w:r>
    </w:p>
    <w:p w14:paraId="0DCDC650">
      <w:pPr>
        <w:keepNext w:val="0"/>
        <w:keepLines w:val="0"/>
        <w:widowControl/>
        <w:suppressLineNumbers w:val="0"/>
        <w:jc w:val="left"/>
      </w:pPr>
    </w:p>
    <w:p w14:paraId="4872BF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access_token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replace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"Bearer "</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56E5E97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verify_jwt_token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w:t>
      </w:r>
    </w:p>
    <w:p w14:paraId="1184EF63">
      <w:pPr>
        <w:keepNext w:val="0"/>
        <w:keepLines w:val="0"/>
        <w:widowControl/>
        <w:suppressLineNumbers w:val="0"/>
        <w:jc w:val="left"/>
      </w:pPr>
    </w:p>
    <w:p w14:paraId="4FAB83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query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filter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first</w:t>
      </w:r>
      <w:r>
        <w:rPr>
          <w:rFonts w:hint="default" w:ascii="Consolas" w:hAnsi="Consolas" w:eastAsia="Consolas" w:cs="Consolas"/>
          <w:b w:val="0"/>
          <w:bCs w:val="0"/>
          <w:color w:val="CCCCCC"/>
          <w:kern w:val="0"/>
          <w:sz w:val="21"/>
          <w:szCs w:val="21"/>
          <w:shd w:val="clear" w:fill="1F1F1F"/>
          <w:lang w:val="en-US" w:eastAsia="zh-CN" w:bidi="ar"/>
        </w:rPr>
        <w:t>()</w:t>
      </w:r>
    </w:p>
    <w:p w14:paraId="7DDE23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0E49FB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 not found"</w:t>
      </w:r>
      <w:r>
        <w:rPr>
          <w:rFonts w:hint="default" w:ascii="Consolas" w:hAnsi="Consolas" w:eastAsia="Consolas" w:cs="Consolas"/>
          <w:b w:val="0"/>
          <w:bCs w:val="0"/>
          <w:color w:val="CCCCCC"/>
          <w:kern w:val="0"/>
          <w:sz w:val="21"/>
          <w:szCs w:val="21"/>
          <w:shd w:val="clear" w:fill="1F1F1F"/>
          <w:lang w:val="en-US" w:eastAsia="zh-CN" w:bidi="ar"/>
        </w:rPr>
        <w:t>)</w:t>
      </w:r>
    </w:p>
    <w:p w14:paraId="34031CF0">
      <w:pPr>
        <w:keepNext w:val="0"/>
        <w:keepLines w:val="0"/>
        <w:widowControl/>
        <w:suppressLineNumbers w:val="0"/>
        <w:jc w:val="left"/>
      </w:pPr>
    </w:p>
    <w:p w14:paraId="4E0CF8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762B7E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"Deposit amount must be greater than zero"</w:t>
      </w:r>
      <w:r>
        <w:rPr>
          <w:rFonts w:hint="default" w:ascii="Consolas" w:hAnsi="Consolas" w:eastAsia="Consolas" w:cs="Consolas"/>
          <w:b w:val="0"/>
          <w:bCs w:val="0"/>
          <w:color w:val="CCCCCC"/>
          <w:kern w:val="0"/>
          <w:sz w:val="21"/>
          <w:szCs w:val="21"/>
          <w:shd w:val="clear" w:fill="1F1F1F"/>
          <w:lang w:val="en-US" w:eastAsia="zh-CN" w:bidi="ar"/>
        </w:rPr>
        <w:t>)</w:t>
      </w:r>
    </w:p>
    <w:p w14:paraId="71E52AE5">
      <w:pPr>
        <w:keepNext w:val="0"/>
        <w:keepLines w:val="0"/>
        <w:widowControl/>
        <w:suppressLineNumbers w:val="0"/>
        <w:jc w:val="left"/>
      </w:pPr>
    </w:p>
    <w:p w14:paraId="77697B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 Update Balance</w:t>
      </w:r>
    </w:p>
    <w:p w14:paraId="6D617D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p>
    <w:p w14:paraId="2FAC9932">
      <w:pPr>
        <w:keepNext w:val="0"/>
        <w:keepLines w:val="0"/>
        <w:widowControl/>
        <w:suppressLineNumbers w:val="0"/>
        <w:jc w:val="left"/>
      </w:pPr>
    </w:p>
    <w:p w14:paraId="0AE6F9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 Record Transaction</w:t>
      </w:r>
    </w:p>
    <w:p w14:paraId="59EF88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user_id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"deposit"</w:t>
      </w:r>
      <w:r>
        <w:rPr>
          <w:rFonts w:hint="default" w:ascii="Consolas" w:hAnsi="Consolas" w:eastAsia="Consolas" w:cs="Consolas"/>
          <w:b w:val="0"/>
          <w:bCs w:val="0"/>
          <w:color w:val="CCCCCC"/>
          <w:kern w:val="0"/>
          <w:sz w:val="21"/>
          <w:szCs w:val="21"/>
          <w:shd w:val="clear" w:fill="1F1F1F"/>
          <w:lang w:val="en-US" w:eastAsia="zh-CN" w:bidi="ar"/>
        </w:rPr>
        <w:t>)</w:t>
      </w:r>
    </w:p>
    <w:p w14:paraId="43EF033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add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p>
    <w:p w14:paraId="2EBC6D70">
      <w:pPr>
        <w:keepNext w:val="0"/>
        <w:keepLines w:val="0"/>
        <w:widowControl/>
        <w:suppressLineNumbers w:val="0"/>
        <w:jc w:val="left"/>
      </w:pPr>
    </w:p>
    <w:p w14:paraId="762D2C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commit</w:t>
      </w:r>
      <w:r>
        <w:rPr>
          <w:rFonts w:hint="default" w:ascii="Consolas" w:hAnsi="Consolas" w:eastAsia="Consolas" w:cs="Consolas"/>
          <w:b w:val="0"/>
          <w:bCs w:val="0"/>
          <w:color w:val="CCCCCC"/>
          <w:kern w:val="0"/>
          <w:sz w:val="21"/>
          <w:szCs w:val="21"/>
          <w:shd w:val="clear" w:fill="1F1F1F"/>
          <w:lang w:val="en-US" w:eastAsia="zh-CN" w:bidi="ar"/>
        </w:rPr>
        <w:t>()</w:t>
      </w:r>
    </w:p>
    <w:p w14:paraId="2C330C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RedirectResponse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url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303</w:t>
      </w:r>
      <w:r>
        <w:rPr>
          <w:rFonts w:hint="default" w:ascii="Consolas" w:hAnsi="Consolas" w:eastAsia="Consolas" w:cs="Consolas"/>
          <w:b w:val="0"/>
          <w:bCs w:val="0"/>
          <w:color w:val="CCCCCC"/>
          <w:kern w:val="0"/>
          <w:sz w:val="21"/>
          <w:szCs w:val="21"/>
          <w:shd w:val="clear" w:fill="1F1F1F"/>
          <w:lang w:val="en-US" w:eastAsia="zh-CN" w:bidi="ar"/>
        </w:rPr>
        <w:t>)</w:t>
      </w:r>
    </w:p>
    <w:p w14:paraId="7CCE2F9B">
      <w:pPr>
        <w:keepNext w:val="0"/>
        <w:keepLines w:val="0"/>
        <w:widowControl/>
        <w:suppressLineNumbers w:val="0"/>
        <w:jc w:val="left"/>
      </w:pPr>
    </w:p>
    <w:p w14:paraId="5D544657"/>
    <w:p w14:paraId="12106508">
      <w:pPr>
        <w:pStyle w:val="4"/>
      </w:pPr>
      <w:r>
        <w:t xml:space="preserve">🔹 </w:t>
      </w:r>
      <w:r>
        <w:rPr>
          <w:rFonts w:hint="default"/>
          <w:lang w:val="en-IN"/>
        </w:rPr>
        <w:t>models</w:t>
      </w:r>
      <w:r>
        <w:t>.py</w:t>
      </w:r>
    </w:p>
    <w:p w14:paraId="4768224F"/>
    <w:p w14:paraId="0B353B1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sqlalchemy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Integer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ForeignKey</w:t>
      </w:r>
    </w:p>
    <w:p w14:paraId="7DBDBA7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sqlalchemy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relationship</w:t>
      </w:r>
    </w:p>
    <w:p w14:paraId="002BF21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database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Base</w:t>
      </w:r>
    </w:p>
    <w:p w14:paraId="359464F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43E07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Base</w:t>
      </w:r>
      <w:r>
        <w:rPr>
          <w:rFonts w:hint="default" w:ascii="Consolas" w:hAnsi="Consolas" w:eastAsia="Consolas" w:cs="Consolas"/>
          <w:b w:val="0"/>
          <w:bCs w:val="0"/>
          <w:color w:val="CCCCCC"/>
          <w:kern w:val="0"/>
          <w:sz w:val="21"/>
          <w:szCs w:val="21"/>
          <w:shd w:val="clear" w:fill="1F1F1F"/>
          <w:lang w:val="en-US" w:eastAsia="zh-CN" w:bidi="ar"/>
        </w:rPr>
        <w:t>):</w:t>
      </w:r>
    </w:p>
    <w:p w14:paraId="6BEB16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__tablename__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"users"</w:t>
      </w:r>
    </w:p>
    <w:p w14:paraId="659D893E">
      <w:pPr>
        <w:keepNext w:val="0"/>
        <w:keepLines w:val="0"/>
        <w:widowControl/>
        <w:suppressLineNumbers w:val="0"/>
        <w:jc w:val="left"/>
      </w:pPr>
    </w:p>
    <w:p w14:paraId="4BA5A8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Integer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primary_key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7D3B41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unique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703105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61E506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balance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default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0.0</w:t>
      </w:r>
      <w:r>
        <w:rPr>
          <w:rFonts w:hint="default" w:ascii="Consolas" w:hAnsi="Consolas" w:eastAsia="Consolas" w:cs="Consolas"/>
          <w:b w:val="0"/>
          <w:bCs w:val="0"/>
          <w:color w:val="CCCCCC"/>
          <w:kern w:val="0"/>
          <w:sz w:val="21"/>
          <w:szCs w:val="21"/>
          <w:shd w:val="clear" w:fill="1F1F1F"/>
          <w:lang w:val="en-US" w:eastAsia="zh-CN" w:bidi="ar"/>
        </w:rPr>
        <w:t>)</w:t>
      </w:r>
    </w:p>
    <w:p w14:paraId="6CD070AF">
      <w:pPr>
        <w:keepNext w:val="0"/>
        <w:keepLines w:val="0"/>
        <w:widowControl/>
        <w:suppressLineNumbers w:val="0"/>
        <w:jc w:val="left"/>
      </w:pPr>
    </w:p>
    <w:p w14:paraId="3A9C7B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Base</w:t>
      </w:r>
      <w:r>
        <w:rPr>
          <w:rFonts w:hint="default" w:ascii="Consolas" w:hAnsi="Consolas" w:eastAsia="Consolas" w:cs="Consolas"/>
          <w:b w:val="0"/>
          <w:bCs w:val="0"/>
          <w:color w:val="CCCCCC"/>
          <w:kern w:val="0"/>
          <w:sz w:val="21"/>
          <w:szCs w:val="21"/>
          <w:shd w:val="clear" w:fill="1F1F1F"/>
          <w:lang w:val="en-US" w:eastAsia="zh-CN" w:bidi="ar"/>
        </w:rPr>
        <w:t>):</w:t>
      </w:r>
    </w:p>
    <w:p w14:paraId="4143597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__tablename__</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"transactions"</w:t>
      </w:r>
    </w:p>
    <w:p w14:paraId="25DCD4E1">
      <w:pPr>
        <w:keepNext w:val="0"/>
        <w:keepLines w:val="0"/>
        <w:widowControl/>
        <w:suppressLineNumbers w:val="0"/>
        <w:jc w:val="left"/>
      </w:pPr>
    </w:p>
    <w:p w14:paraId="49C743C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Integer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primary_key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index</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1A3BC6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Integer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ForeignKey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"users.id"</w:t>
      </w:r>
      <w:r>
        <w:rPr>
          <w:rFonts w:hint="default" w:ascii="Consolas" w:hAnsi="Consolas" w:eastAsia="Consolas" w:cs="Consolas"/>
          <w:b w:val="0"/>
          <w:bCs w:val="0"/>
          <w:color w:val="CCCCCC"/>
          <w:kern w:val="0"/>
          <w:sz w:val="21"/>
          <w:szCs w:val="21"/>
          <w:shd w:val="clear" w:fill="1F1F1F"/>
          <w:lang w:val="en-US" w:eastAsia="zh-CN" w:bidi="ar"/>
        </w:rPr>
        <w:t>))</w:t>
      </w:r>
    </w:p>
    <w:p w14:paraId="15A483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Float</w:t>
      </w:r>
      <w:r>
        <w:rPr>
          <w:rFonts w:hint="default" w:ascii="Consolas" w:hAnsi="Consolas" w:eastAsia="Consolas" w:cs="Consolas"/>
          <w:b w:val="0"/>
          <w:bCs w:val="0"/>
          <w:color w:val="CCCCCC"/>
          <w:kern w:val="0"/>
          <w:sz w:val="21"/>
          <w:szCs w:val="21"/>
          <w:shd w:val="clear" w:fill="1F1F1F"/>
          <w:lang w:val="en-US" w:eastAsia="zh-CN" w:bidi="ar"/>
        </w:rPr>
        <w:t>)</w:t>
      </w:r>
    </w:p>
    <w:p w14:paraId="3EE5729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Column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String</w:t>
      </w:r>
      <w:r>
        <w:rPr>
          <w:rFonts w:hint="default" w:ascii="Consolas" w:hAnsi="Consolas" w:eastAsia="Consolas" w:cs="Consolas"/>
          <w:b w:val="0"/>
          <w:bCs w:val="0"/>
          <w:color w:val="CCCCCC"/>
          <w:kern w:val="0"/>
          <w:sz w:val="21"/>
          <w:szCs w:val="21"/>
          <w:shd w:val="clear" w:fill="1F1F1F"/>
          <w:lang w:val="en-US" w:eastAsia="zh-CN" w:bidi="ar"/>
        </w:rPr>
        <w:t>)</w:t>
      </w:r>
    </w:p>
    <w:p w14:paraId="337581D1">
      <w:pPr>
        <w:keepNext w:val="0"/>
        <w:keepLines w:val="0"/>
        <w:widowControl/>
        <w:suppressLineNumbers w:val="0"/>
        <w:jc w:val="left"/>
      </w:pPr>
    </w:p>
    <w:p w14:paraId="5ADA76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relationship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w:t>
      </w:r>
    </w:p>
    <w:p w14:paraId="2A61709A">
      <w:pPr>
        <w:keepNext w:val="0"/>
        <w:keepLines w:val="0"/>
        <w:widowControl/>
        <w:suppressLineNumbers w:val="0"/>
        <w:jc w:val="left"/>
      </w:pPr>
    </w:p>
    <w:p w14:paraId="2CF31215"/>
    <w:p w14:paraId="7B48B090">
      <w:pPr>
        <w:pStyle w:val="4"/>
      </w:pPr>
      <w:r>
        <w:t xml:space="preserve">🔹 </w:t>
      </w:r>
      <w:r>
        <w:rPr>
          <w:rFonts w:hint="default"/>
          <w:lang w:val="en-IN"/>
        </w:rPr>
        <w:t>auth</w:t>
      </w:r>
      <w:r>
        <w:t>.py</w:t>
      </w:r>
    </w:p>
    <w:p w14:paraId="66256153"/>
    <w:p w14:paraId="32BD45E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p>
    <w:p w14:paraId="292554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fastapi</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security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OAuth2PasswordBearer</w:t>
      </w:r>
    </w:p>
    <w:p w14:paraId="2AB059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datetime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timedelta</w:t>
      </w:r>
    </w:p>
    <w:p w14:paraId="653BF5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jwt</w:t>
      </w:r>
    </w:p>
    <w:p w14:paraId="0D2663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3F978D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SECRET_KEY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"secret"</w:t>
      </w:r>
    </w:p>
    <w:p w14:paraId="07B345C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ALGORITHM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"HS256"</w:t>
      </w:r>
    </w:p>
    <w:p w14:paraId="3A786A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oauth2_scheme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OAuth2PasswordBearer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tokenUrl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w:t>
      </w:r>
    </w:p>
    <w:p w14:paraId="0ECE3764">
      <w:pPr>
        <w:keepNext w:val="0"/>
        <w:keepLines w:val="0"/>
        <w:widowControl/>
        <w:suppressLineNumbers w:val="0"/>
        <w:jc w:val="left"/>
      </w:pPr>
    </w:p>
    <w:p w14:paraId="49CAC4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create_jwt_token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dict</w:t>
      </w:r>
      <w:r>
        <w:rPr>
          <w:rFonts w:hint="default" w:ascii="Consolas" w:hAnsi="Consolas" w:eastAsia="Consolas" w:cs="Consolas"/>
          <w:b w:val="0"/>
          <w:bCs w:val="0"/>
          <w:color w:val="CCCCCC"/>
          <w:kern w:val="0"/>
          <w:sz w:val="21"/>
          <w:szCs w:val="21"/>
          <w:shd w:val="clear" w:fill="1F1F1F"/>
          <w:lang w:val="en-US" w:eastAsia="zh-CN" w:bidi="ar"/>
        </w:rPr>
        <w:t>):</w:t>
      </w:r>
    </w:p>
    <w:p w14:paraId="1005B4B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expire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datetime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utcnow</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timedelta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hours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w:t>
      </w:r>
    </w:p>
    <w:p w14:paraId="5B434A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update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"exp"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expire</w:t>
      </w:r>
      <w:r>
        <w:rPr>
          <w:rFonts w:hint="default" w:ascii="Consolas" w:hAnsi="Consolas" w:eastAsia="Consolas" w:cs="Consolas"/>
          <w:b w:val="0"/>
          <w:bCs w:val="0"/>
          <w:color w:val="CCCCCC"/>
          <w:kern w:val="0"/>
          <w:sz w:val="21"/>
          <w:szCs w:val="21"/>
          <w:shd w:val="clear" w:fill="1F1F1F"/>
          <w:lang w:val="en-US" w:eastAsia="zh-CN" w:bidi="ar"/>
        </w:rPr>
        <w:t>})</w:t>
      </w:r>
    </w:p>
    <w:p w14:paraId="1DDA71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data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SECRET_KEY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algorithm</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ALGORITHM</w:t>
      </w:r>
      <w:r>
        <w:rPr>
          <w:rFonts w:hint="default" w:ascii="Consolas" w:hAnsi="Consolas" w:eastAsia="Consolas" w:cs="Consolas"/>
          <w:b w:val="0"/>
          <w:bCs w:val="0"/>
          <w:color w:val="CCCCCC"/>
          <w:kern w:val="0"/>
          <w:sz w:val="21"/>
          <w:szCs w:val="21"/>
          <w:shd w:val="clear" w:fill="1F1F1F"/>
          <w:lang w:val="en-US" w:eastAsia="zh-CN" w:bidi="ar"/>
        </w:rPr>
        <w:t>)</w:t>
      </w:r>
    </w:p>
    <w:p w14:paraId="7E6E7F2E">
      <w:pPr>
        <w:keepNext w:val="0"/>
        <w:keepLines w:val="0"/>
        <w:widowControl/>
        <w:suppressLineNumbers w:val="0"/>
        <w:jc w:val="left"/>
      </w:pPr>
    </w:p>
    <w:p w14:paraId="4B9BD41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verify_jwt_token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Depends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oauth2_scheme</w:t>
      </w:r>
      <w:r>
        <w:rPr>
          <w:rFonts w:hint="default" w:ascii="Consolas" w:hAnsi="Consolas" w:eastAsia="Consolas" w:cs="Consolas"/>
          <w:b w:val="0"/>
          <w:bCs w:val="0"/>
          <w:color w:val="CCCCCC"/>
          <w:kern w:val="0"/>
          <w:sz w:val="21"/>
          <w:szCs w:val="21"/>
          <w:shd w:val="clear" w:fill="1F1F1F"/>
          <w:lang w:val="en-US" w:eastAsia="zh-CN" w:bidi="ar"/>
        </w:rPr>
        <w:t>)):</w:t>
      </w:r>
    </w:p>
    <w:p w14:paraId="5ACC81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try</w:t>
      </w:r>
      <w:r>
        <w:rPr>
          <w:rFonts w:hint="default" w:ascii="Consolas" w:hAnsi="Consolas" w:eastAsia="Consolas" w:cs="Consolas"/>
          <w:b w:val="0"/>
          <w:bCs w:val="0"/>
          <w:color w:val="CCCCCC"/>
          <w:kern w:val="0"/>
          <w:sz w:val="21"/>
          <w:szCs w:val="21"/>
          <w:shd w:val="clear" w:fill="1F1F1F"/>
          <w:lang w:val="en-US" w:eastAsia="zh-CN" w:bidi="ar"/>
        </w:rPr>
        <w:t>:</w:t>
      </w:r>
    </w:p>
    <w:p w14:paraId="572094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payload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decode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token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SECRET_KEY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algorithms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ALGORITHM</w:t>
      </w:r>
      <w:r>
        <w:rPr>
          <w:rFonts w:hint="default" w:ascii="Consolas" w:hAnsi="Consolas" w:eastAsia="Consolas" w:cs="Consolas"/>
          <w:b w:val="0"/>
          <w:bCs w:val="0"/>
          <w:color w:val="CCCCCC"/>
          <w:kern w:val="0"/>
          <w:sz w:val="21"/>
          <w:szCs w:val="21"/>
          <w:shd w:val="clear" w:fill="1F1F1F"/>
          <w:lang w:val="en-US" w:eastAsia="zh-CN" w:bidi="ar"/>
        </w:rPr>
        <w:t>])</w:t>
      </w:r>
    </w:p>
    <w:p w14:paraId="3B81F6C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payload</w:t>
      </w:r>
    </w:p>
    <w:p w14:paraId="28AEED2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ExpiredSignatureError</w:t>
      </w:r>
      <w:r>
        <w:rPr>
          <w:rFonts w:hint="default" w:ascii="Consolas" w:hAnsi="Consolas" w:eastAsia="Consolas" w:cs="Consolas"/>
          <w:b w:val="0"/>
          <w:bCs w:val="0"/>
          <w:color w:val="CCCCCC"/>
          <w:kern w:val="0"/>
          <w:sz w:val="21"/>
          <w:szCs w:val="21"/>
          <w:shd w:val="clear" w:fill="1F1F1F"/>
          <w:lang w:val="en-US" w:eastAsia="zh-CN" w:bidi="ar"/>
        </w:rPr>
        <w:t>:</w:t>
      </w:r>
    </w:p>
    <w:p w14:paraId="4B22C1C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"Token expired"</w:t>
      </w:r>
      <w:r>
        <w:rPr>
          <w:rFonts w:hint="default" w:ascii="Consolas" w:hAnsi="Consolas" w:eastAsia="Consolas" w:cs="Consolas"/>
          <w:b w:val="0"/>
          <w:bCs w:val="0"/>
          <w:color w:val="CCCCCC"/>
          <w:kern w:val="0"/>
          <w:sz w:val="21"/>
          <w:szCs w:val="21"/>
          <w:shd w:val="clear" w:fill="1F1F1F"/>
          <w:lang w:val="en-US" w:eastAsia="zh-CN" w:bidi="ar"/>
        </w:rPr>
        <w:t>)</w:t>
      </w:r>
    </w:p>
    <w:p w14:paraId="7C47264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except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jwt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InvalidTokenError</w:t>
      </w:r>
      <w:r>
        <w:rPr>
          <w:rFonts w:hint="default" w:ascii="Consolas" w:hAnsi="Consolas" w:eastAsia="Consolas" w:cs="Consolas"/>
          <w:b w:val="0"/>
          <w:bCs w:val="0"/>
          <w:color w:val="CCCCCC"/>
          <w:kern w:val="0"/>
          <w:sz w:val="21"/>
          <w:szCs w:val="21"/>
          <w:shd w:val="clear" w:fill="1F1F1F"/>
          <w:lang w:val="en-US" w:eastAsia="zh-CN" w:bidi="ar"/>
        </w:rPr>
        <w:t>:</w:t>
      </w:r>
    </w:p>
    <w:p w14:paraId="08BF9C5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raise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HTTPException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status_code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detail</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"Invalid token"</w:t>
      </w:r>
      <w:r>
        <w:rPr>
          <w:rFonts w:hint="default" w:ascii="Consolas" w:hAnsi="Consolas" w:eastAsia="Consolas" w:cs="Consolas"/>
          <w:b w:val="0"/>
          <w:bCs w:val="0"/>
          <w:color w:val="CCCCCC"/>
          <w:kern w:val="0"/>
          <w:sz w:val="21"/>
          <w:szCs w:val="21"/>
          <w:shd w:val="clear" w:fill="1F1F1F"/>
          <w:lang w:val="en-US" w:eastAsia="zh-CN" w:bidi="ar"/>
        </w:rPr>
        <w:t>)</w:t>
      </w:r>
    </w:p>
    <w:p w14:paraId="42351480">
      <w:pPr>
        <w:keepNext w:val="0"/>
        <w:keepLines w:val="0"/>
        <w:widowControl/>
        <w:suppressLineNumbers w:val="0"/>
        <w:jc w:val="left"/>
      </w:pPr>
    </w:p>
    <w:p w14:paraId="366EB4D6"/>
    <w:p w14:paraId="22F8421A"/>
    <w:p w14:paraId="3D689BA2">
      <w:pPr>
        <w:pStyle w:val="4"/>
      </w:pPr>
      <w:r>
        <w:t xml:space="preserve">🔹 </w:t>
      </w:r>
      <w:r>
        <w:rPr>
          <w:rFonts w:hint="default"/>
          <w:lang w:val="en-IN"/>
        </w:rPr>
        <w:t>schemas</w:t>
      </w:r>
      <w:r>
        <w:t>.py</w:t>
      </w:r>
    </w:p>
    <w:p w14:paraId="417A360A"/>
    <w:p w14:paraId="3FE8C2D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pydantic</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BaseModel</w:t>
      </w:r>
    </w:p>
    <w:p w14:paraId="66CAE5E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6A541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User Schema for API Responses</w:t>
      </w:r>
    </w:p>
    <w:p w14:paraId="69A0D01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BaseModel</w:t>
      </w:r>
      <w:r>
        <w:rPr>
          <w:rFonts w:hint="default" w:ascii="Consolas" w:hAnsi="Consolas" w:eastAsia="Consolas" w:cs="Consolas"/>
          <w:b w:val="0"/>
          <w:bCs w:val="0"/>
          <w:color w:val="CCCCCC"/>
          <w:kern w:val="0"/>
          <w:sz w:val="21"/>
          <w:szCs w:val="21"/>
          <w:shd w:val="clear" w:fill="1F1F1F"/>
          <w:lang w:val="en-US" w:eastAsia="zh-CN" w:bidi="ar"/>
        </w:rPr>
        <w:t>):</w:t>
      </w:r>
    </w:p>
    <w:p w14:paraId="6E932FD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p>
    <w:p w14:paraId="64888D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p>
    <w:p w14:paraId="642ED9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p>
    <w:p w14:paraId="01D6EE19">
      <w:pPr>
        <w:keepNext w:val="0"/>
        <w:keepLines w:val="0"/>
        <w:widowControl/>
        <w:suppressLineNumbers w:val="0"/>
        <w:jc w:val="left"/>
      </w:pPr>
    </w:p>
    <w:p w14:paraId="2B2BBB0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Config</w:t>
      </w:r>
      <w:r>
        <w:rPr>
          <w:rFonts w:hint="default" w:ascii="Consolas" w:hAnsi="Consolas" w:eastAsia="Consolas" w:cs="Consolas"/>
          <w:b w:val="0"/>
          <w:bCs w:val="0"/>
          <w:color w:val="CCCCCC"/>
          <w:kern w:val="0"/>
          <w:sz w:val="21"/>
          <w:szCs w:val="21"/>
          <w:shd w:val="clear" w:fill="1F1F1F"/>
          <w:lang w:val="en-US" w:eastAsia="zh-CN" w:bidi="ar"/>
        </w:rPr>
        <w:t>:</w:t>
      </w:r>
    </w:p>
    <w:p w14:paraId="6B34A5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from_attributes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 Correct for Pydantic v2</w:t>
      </w:r>
    </w:p>
    <w:p w14:paraId="38B03E20">
      <w:pPr>
        <w:keepNext w:val="0"/>
        <w:keepLines w:val="0"/>
        <w:widowControl/>
        <w:suppressLineNumbers w:val="0"/>
        <w:jc w:val="left"/>
      </w:pPr>
    </w:p>
    <w:p w14:paraId="4DC5BB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User Schema for API Requests (Registration)</w:t>
      </w:r>
    </w:p>
    <w:p w14:paraId="03585C6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UserCreate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BaseModel</w:t>
      </w:r>
      <w:r>
        <w:rPr>
          <w:rFonts w:hint="default" w:ascii="Consolas" w:hAnsi="Consolas" w:eastAsia="Consolas" w:cs="Consolas"/>
          <w:b w:val="0"/>
          <w:bCs w:val="0"/>
          <w:color w:val="CCCCCC"/>
          <w:kern w:val="0"/>
          <w:sz w:val="21"/>
          <w:szCs w:val="21"/>
          <w:shd w:val="clear" w:fill="1F1F1F"/>
          <w:lang w:val="en-US" w:eastAsia="zh-CN" w:bidi="ar"/>
        </w:rPr>
        <w:t>):</w:t>
      </w:r>
    </w:p>
    <w:p w14:paraId="176170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p>
    <w:p w14:paraId="6A7453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p>
    <w:p w14:paraId="5B754E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p>
    <w:p w14:paraId="6E2C56BB">
      <w:pPr>
        <w:keepNext w:val="0"/>
        <w:keepLines w:val="0"/>
        <w:widowControl/>
        <w:suppressLineNumbers w:val="0"/>
        <w:jc w:val="left"/>
      </w:pPr>
    </w:p>
    <w:p w14:paraId="2D4E6D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Transaction Schema for API Responses</w:t>
      </w:r>
    </w:p>
    <w:p w14:paraId="2A331E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TransactionResponse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BaseModel</w:t>
      </w:r>
      <w:r>
        <w:rPr>
          <w:rFonts w:hint="default" w:ascii="Consolas" w:hAnsi="Consolas" w:eastAsia="Consolas" w:cs="Consolas"/>
          <w:b w:val="0"/>
          <w:bCs w:val="0"/>
          <w:color w:val="CCCCCC"/>
          <w:kern w:val="0"/>
          <w:sz w:val="21"/>
          <w:szCs w:val="21"/>
          <w:shd w:val="clear" w:fill="1F1F1F"/>
          <w:lang w:val="en-US" w:eastAsia="zh-CN" w:bidi="ar"/>
        </w:rPr>
        <w:t>):</w:t>
      </w:r>
    </w:p>
    <w:p w14:paraId="220449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p>
    <w:p w14:paraId="3476EA1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float</w:t>
      </w:r>
    </w:p>
    <w:p w14:paraId="7787D9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p>
    <w:p w14:paraId="0773DFC0">
      <w:pPr>
        <w:keepNext w:val="0"/>
        <w:keepLines w:val="0"/>
        <w:widowControl/>
        <w:suppressLineNumbers w:val="0"/>
        <w:jc w:val="left"/>
      </w:pPr>
    </w:p>
    <w:p w14:paraId="32CE608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Config</w:t>
      </w:r>
      <w:r>
        <w:rPr>
          <w:rFonts w:hint="default" w:ascii="Consolas" w:hAnsi="Consolas" w:eastAsia="Consolas" w:cs="Consolas"/>
          <w:b w:val="0"/>
          <w:bCs w:val="0"/>
          <w:color w:val="CCCCCC"/>
          <w:kern w:val="0"/>
          <w:sz w:val="21"/>
          <w:szCs w:val="21"/>
          <w:shd w:val="clear" w:fill="1F1F1F"/>
          <w:lang w:val="en-US" w:eastAsia="zh-CN" w:bidi="ar"/>
        </w:rPr>
        <w:t>:</w:t>
      </w:r>
    </w:p>
    <w:p w14:paraId="07EC07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from_attributes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 Correct for Pydantic v2</w:t>
      </w:r>
    </w:p>
    <w:p w14:paraId="4D1D4768">
      <w:pPr>
        <w:keepNext w:val="0"/>
        <w:keepLines w:val="0"/>
        <w:widowControl/>
        <w:suppressLineNumbers w:val="0"/>
        <w:jc w:val="left"/>
      </w:pPr>
    </w:p>
    <w:p w14:paraId="30B8E7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 Transaction Schema for Creating a New Transaction</w:t>
      </w:r>
    </w:p>
    <w:p w14:paraId="5E90B2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class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TransactionCreate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BaseModel</w:t>
      </w:r>
      <w:r>
        <w:rPr>
          <w:rFonts w:hint="default" w:ascii="Consolas" w:hAnsi="Consolas" w:eastAsia="Consolas" w:cs="Consolas"/>
          <w:b w:val="0"/>
          <w:bCs w:val="0"/>
          <w:color w:val="CCCCCC"/>
          <w:kern w:val="0"/>
          <w:sz w:val="21"/>
          <w:szCs w:val="21"/>
          <w:shd w:val="clear" w:fill="1F1F1F"/>
          <w:lang w:val="en-US" w:eastAsia="zh-CN" w:bidi="ar"/>
        </w:rPr>
        <w:t>):</w:t>
      </w:r>
    </w:p>
    <w:p w14:paraId="34F675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float</w:t>
      </w:r>
    </w:p>
    <w:p w14:paraId="4226F1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user_id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int</w:t>
      </w:r>
    </w:p>
    <w:p w14:paraId="25F87ADF">
      <w:pPr>
        <w:keepNext w:val="0"/>
        <w:keepLines w:val="0"/>
        <w:widowControl/>
        <w:suppressLineNumbers w:val="0"/>
        <w:jc w:val="left"/>
      </w:pPr>
    </w:p>
    <w:p w14:paraId="0B214DF4"/>
    <w:p w14:paraId="0B09599A">
      <w:pPr>
        <w:pStyle w:val="4"/>
      </w:pPr>
      <w:r>
        <w:t xml:space="preserve">🔹 </w:t>
      </w:r>
      <w:r>
        <w:rPr>
          <w:rFonts w:hint="default"/>
          <w:lang w:val="en-IN"/>
        </w:rPr>
        <w:t>database</w:t>
      </w:r>
      <w:r>
        <w:t>.py</w:t>
      </w:r>
    </w:p>
    <w:p w14:paraId="3EDC0EEB"/>
    <w:p w14:paraId="1E54786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sqlalchemy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create_engine</w:t>
      </w:r>
    </w:p>
    <w:p w14:paraId="2D49B9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sqlalchemy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sessionmaker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declarative_base</w:t>
      </w:r>
    </w:p>
    <w:p w14:paraId="5DA804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05973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FC1FF"/>
          <w:kern w:val="0"/>
          <w:sz w:val="21"/>
          <w:szCs w:val="21"/>
          <w:shd w:val="clear" w:fill="1F1F1F"/>
          <w:lang w:val="en-US" w:eastAsia="zh-CN" w:bidi="ar"/>
        </w:rPr>
        <w:t>DATABASE_URL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"sqlite:///./bank.db"</w:t>
      </w:r>
    </w:p>
    <w:p w14:paraId="3478CD15">
      <w:pPr>
        <w:keepNext w:val="0"/>
        <w:keepLines w:val="0"/>
        <w:widowControl/>
        <w:suppressLineNumbers w:val="0"/>
        <w:jc w:val="left"/>
      </w:pPr>
    </w:p>
    <w:p w14:paraId="787510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engine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create_engine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FC1FF"/>
          <w:kern w:val="0"/>
          <w:sz w:val="21"/>
          <w:szCs w:val="21"/>
          <w:shd w:val="clear" w:fill="1F1F1F"/>
          <w:lang w:val="en-US" w:eastAsia="zh-CN" w:bidi="ar"/>
        </w:rPr>
        <w:t>DATABASE_URL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connect_args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"check_same_thread"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w:t>
      </w:r>
    </w:p>
    <w:p w14:paraId="11284D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SessionLocal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sessionmaker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autocommit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autoflush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False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engine</w:t>
      </w:r>
      <w:r>
        <w:rPr>
          <w:rFonts w:hint="default" w:ascii="Consolas" w:hAnsi="Consolas" w:eastAsia="Consolas" w:cs="Consolas"/>
          <w:b w:val="0"/>
          <w:bCs w:val="0"/>
          <w:color w:val="CCCCCC"/>
          <w:kern w:val="0"/>
          <w:sz w:val="21"/>
          <w:szCs w:val="21"/>
          <w:shd w:val="clear" w:fill="1F1F1F"/>
          <w:lang w:val="en-US" w:eastAsia="zh-CN" w:bidi="ar"/>
        </w:rPr>
        <w:t>)</w:t>
      </w:r>
    </w:p>
    <w:p w14:paraId="09A02E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Base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declarative_base</w:t>
      </w:r>
      <w:r>
        <w:rPr>
          <w:rFonts w:hint="default" w:ascii="Consolas" w:hAnsi="Consolas" w:eastAsia="Consolas" w:cs="Consolas"/>
          <w:b w:val="0"/>
          <w:bCs w:val="0"/>
          <w:color w:val="CCCCCC"/>
          <w:kern w:val="0"/>
          <w:sz w:val="21"/>
          <w:szCs w:val="21"/>
          <w:shd w:val="clear" w:fill="1F1F1F"/>
          <w:lang w:val="en-US" w:eastAsia="zh-CN" w:bidi="ar"/>
        </w:rPr>
        <w:t>()</w:t>
      </w:r>
    </w:p>
    <w:p w14:paraId="4AF86A0A">
      <w:pPr>
        <w:keepNext w:val="0"/>
        <w:keepLines w:val="0"/>
        <w:widowControl/>
        <w:suppressLineNumbers w:val="0"/>
        <w:jc w:val="left"/>
      </w:pPr>
    </w:p>
    <w:p w14:paraId="5237795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init_db</w:t>
      </w:r>
      <w:r>
        <w:rPr>
          <w:rFonts w:hint="default" w:ascii="Consolas" w:hAnsi="Consolas" w:eastAsia="Consolas" w:cs="Consolas"/>
          <w:b w:val="0"/>
          <w:bCs w:val="0"/>
          <w:color w:val="CCCCCC"/>
          <w:kern w:val="0"/>
          <w:sz w:val="21"/>
          <w:szCs w:val="21"/>
          <w:shd w:val="clear" w:fill="1F1F1F"/>
          <w:lang w:val="en-US" w:eastAsia="zh-CN" w:bidi="ar"/>
        </w:rPr>
        <w:t>():</w:t>
      </w:r>
    </w:p>
    <w:p w14:paraId="0A7B02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models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User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Transaction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 Import models</w:t>
      </w:r>
    </w:p>
    <w:p w14:paraId="2A0C78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Base</w:t>
      </w:r>
      <w:r>
        <w:rPr>
          <w:rFonts w:hint="default" w:ascii="Consolas" w:hAnsi="Consolas" w:eastAsia="Consolas" w:cs="Consolas"/>
          <w:b w:val="0"/>
          <w:bCs w:val="0"/>
          <w:color w:val="CCCCCC"/>
          <w:kern w:val="0"/>
          <w:sz w:val="21"/>
          <w:szCs w:val="21"/>
          <w:shd w:val="clear" w:fill="1F1F1F"/>
          <w:lang w:val="en-US" w:eastAsia="zh-CN" w:bidi="ar"/>
        </w:rPr>
        <w:t>.metadata.create_all(</w:t>
      </w:r>
      <w:r>
        <w:rPr>
          <w:rFonts w:hint="default" w:ascii="Consolas" w:hAnsi="Consolas" w:eastAsia="Consolas" w:cs="Consolas"/>
          <w:b w:val="0"/>
          <w:bCs w:val="0"/>
          <w:color w:val="9CDCFE"/>
          <w:kern w:val="0"/>
          <w:sz w:val="21"/>
          <w:szCs w:val="21"/>
          <w:shd w:val="clear" w:fill="1F1F1F"/>
          <w:lang w:val="en-US" w:eastAsia="zh-CN" w:bidi="ar"/>
        </w:rPr>
        <w:t>bind</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engine</w:t>
      </w:r>
      <w:r>
        <w:rPr>
          <w:rFonts w:hint="default" w:ascii="Consolas" w:hAnsi="Consolas" w:eastAsia="Consolas" w:cs="Consolas"/>
          <w:b w:val="0"/>
          <w:bCs w:val="0"/>
          <w:color w:val="CCCCCC"/>
          <w:kern w:val="0"/>
          <w:sz w:val="21"/>
          <w:szCs w:val="21"/>
          <w:shd w:val="clear" w:fill="1F1F1F"/>
          <w:lang w:val="en-US" w:eastAsia="zh-CN" w:bidi="ar"/>
        </w:rPr>
        <w:t>)</w:t>
      </w:r>
    </w:p>
    <w:p w14:paraId="258C4858">
      <w:pPr>
        <w:keepNext w:val="0"/>
        <w:keepLines w:val="0"/>
        <w:widowControl/>
        <w:suppressLineNumbers w:val="0"/>
        <w:jc w:val="left"/>
      </w:pPr>
    </w:p>
    <w:p w14:paraId="3734C11C"/>
    <w:p w14:paraId="65570948"/>
    <w:p w14:paraId="7A8DC6E0"/>
    <w:p w14:paraId="6B39015A">
      <w:r>
        <w:br w:type="textWrapping"/>
      </w:r>
    </w:p>
    <w:p w14:paraId="17EC806E">
      <w:pPr>
        <w:pStyle w:val="3"/>
      </w:pPr>
      <w:r>
        <w:t>5. Template Files (Frontend)</w:t>
      </w:r>
    </w:p>
    <w:p w14:paraId="3011DEF5">
      <w:pPr>
        <w:pStyle w:val="4"/>
      </w:pPr>
      <w:r>
        <w:t>🔹 base.html</w:t>
      </w:r>
    </w:p>
    <w:p w14:paraId="0C27420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DOCTYPE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634F3A0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060D333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50799B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block title %}Banking System{% endblock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title</w:t>
      </w:r>
      <w:r>
        <w:rPr>
          <w:rFonts w:hint="default" w:ascii="Consolas" w:hAnsi="Consolas" w:eastAsia="Consolas" w:cs="Consolas"/>
          <w:b w:val="0"/>
          <w:bCs w:val="0"/>
          <w:color w:val="808080"/>
          <w:kern w:val="0"/>
          <w:sz w:val="21"/>
          <w:szCs w:val="21"/>
          <w:shd w:val="clear" w:fill="1F1F1F"/>
          <w:lang w:val="en-US" w:eastAsia="zh-CN" w:bidi="ar"/>
        </w:rPr>
        <w:t>&gt;</w:t>
      </w:r>
    </w:p>
    <w:p w14:paraId="358ABD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link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"stylesheet"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"/static/style.css"</w:t>
      </w:r>
      <w:r>
        <w:rPr>
          <w:rFonts w:hint="default" w:ascii="Consolas" w:hAnsi="Consolas" w:eastAsia="Consolas" w:cs="Consolas"/>
          <w:b w:val="0"/>
          <w:bCs w:val="0"/>
          <w:color w:val="808080"/>
          <w:kern w:val="0"/>
          <w:sz w:val="21"/>
          <w:szCs w:val="21"/>
          <w:shd w:val="clear" w:fill="1F1F1F"/>
          <w:lang w:val="en-US" w:eastAsia="zh-CN" w:bidi="ar"/>
        </w:rPr>
        <w:t>&gt;</w:t>
      </w:r>
    </w:p>
    <w:p w14:paraId="22B75E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head</w:t>
      </w:r>
      <w:r>
        <w:rPr>
          <w:rFonts w:hint="default" w:ascii="Consolas" w:hAnsi="Consolas" w:eastAsia="Consolas" w:cs="Consolas"/>
          <w:b w:val="0"/>
          <w:bCs w:val="0"/>
          <w:color w:val="808080"/>
          <w:kern w:val="0"/>
          <w:sz w:val="21"/>
          <w:szCs w:val="21"/>
          <w:shd w:val="clear" w:fill="1F1F1F"/>
          <w:lang w:val="en-US" w:eastAsia="zh-CN" w:bidi="ar"/>
        </w:rPr>
        <w:t>&gt;</w:t>
      </w:r>
    </w:p>
    <w:p w14:paraId="2A2B48E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534BED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808080"/>
          <w:kern w:val="0"/>
          <w:sz w:val="21"/>
          <w:szCs w:val="21"/>
          <w:shd w:val="clear" w:fill="1F1F1F"/>
          <w:lang w:val="en-US" w:eastAsia="zh-CN" w:bidi="ar"/>
        </w:rPr>
        <w:t>&gt;</w:t>
      </w:r>
    </w:p>
    <w:p w14:paraId="051A9C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Home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"/dashboard"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Dashboard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"/register"</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Register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71B63CC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nav</w:t>
      </w:r>
      <w:r>
        <w:rPr>
          <w:rFonts w:hint="default" w:ascii="Consolas" w:hAnsi="Consolas" w:eastAsia="Consolas" w:cs="Consolas"/>
          <w:b w:val="0"/>
          <w:bCs w:val="0"/>
          <w:color w:val="808080"/>
          <w:kern w:val="0"/>
          <w:sz w:val="21"/>
          <w:szCs w:val="21"/>
          <w:shd w:val="clear" w:fill="1F1F1F"/>
          <w:lang w:val="en-US" w:eastAsia="zh-CN" w:bidi="ar"/>
        </w:rPr>
        <w:t>&gt;</w:t>
      </w:r>
    </w:p>
    <w:p w14:paraId="3387451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block content %}{% endblock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526517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body</w:t>
      </w:r>
      <w:r>
        <w:rPr>
          <w:rFonts w:hint="default" w:ascii="Consolas" w:hAnsi="Consolas" w:eastAsia="Consolas" w:cs="Consolas"/>
          <w:b w:val="0"/>
          <w:bCs w:val="0"/>
          <w:color w:val="808080"/>
          <w:kern w:val="0"/>
          <w:sz w:val="21"/>
          <w:szCs w:val="21"/>
          <w:shd w:val="clear" w:fill="1F1F1F"/>
          <w:lang w:val="en-US" w:eastAsia="zh-CN" w:bidi="ar"/>
        </w:rPr>
        <w:t>&gt;</w:t>
      </w:r>
    </w:p>
    <w:p w14:paraId="36701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html</w:t>
      </w:r>
      <w:r>
        <w:rPr>
          <w:rFonts w:hint="default" w:ascii="Consolas" w:hAnsi="Consolas" w:eastAsia="Consolas" w:cs="Consolas"/>
          <w:b w:val="0"/>
          <w:bCs w:val="0"/>
          <w:color w:val="808080"/>
          <w:kern w:val="0"/>
          <w:sz w:val="21"/>
          <w:szCs w:val="21"/>
          <w:shd w:val="clear" w:fill="1F1F1F"/>
          <w:lang w:val="en-US" w:eastAsia="zh-CN" w:bidi="ar"/>
        </w:rPr>
        <w:t>&gt;</w:t>
      </w:r>
    </w:p>
    <w:p w14:paraId="3C8C2C2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2DA54595">
      <w:r>
        <w:br w:type="textWrapping"/>
      </w:r>
    </w:p>
    <w:p w14:paraId="0BC1AAD4">
      <w:pPr>
        <w:pStyle w:val="4"/>
      </w:pPr>
      <w:r>
        <w:t>🔹 index.html</w:t>
      </w:r>
    </w:p>
    <w:p w14:paraId="264BCFF7">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extends "base.html" %}</w:t>
      </w:r>
    </w:p>
    <w:p w14:paraId="4C3733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788348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title %}Home{% endblock %}</w:t>
      </w:r>
    </w:p>
    <w:p w14:paraId="116F6CF0">
      <w:pPr>
        <w:keepNext w:val="0"/>
        <w:keepLines w:val="0"/>
        <w:widowControl/>
        <w:suppressLineNumbers w:val="0"/>
        <w:jc w:val="left"/>
      </w:pPr>
    </w:p>
    <w:p w14:paraId="0294F15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content %}</w:t>
      </w:r>
    </w:p>
    <w:p w14:paraId="5D3B7F5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FastAPI Home Page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72A907D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This is the main entry page.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031984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endblock %}</w:t>
      </w:r>
    </w:p>
    <w:p w14:paraId="448C2E6B">
      <w:pPr>
        <w:keepNext w:val="0"/>
        <w:keepLines w:val="0"/>
        <w:widowControl/>
        <w:suppressLineNumbers w:val="0"/>
        <w:jc w:val="left"/>
      </w:pPr>
    </w:p>
    <w:p w14:paraId="2F953C7E">
      <w:r>
        <w:br w:type="textWrapping"/>
      </w:r>
    </w:p>
    <w:p w14:paraId="63FAEB26">
      <w:pPr>
        <w:pStyle w:val="4"/>
      </w:pPr>
      <w:r>
        <w:t>🔹 login.html</w:t>
      </w:r>
    </w:p>
    <w:p w14:paraId="051956DC">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extends "base.html" %}</w:t>
      </w:r>
    </w:p>
    <w:p w14:paraId="136F0B5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C2F7D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title %}Login{% endblock %}</w:t>
      </w:r>
    </w:p>
    <w:p w14:paraId="36BFB2CB">
      <w:pPr>
        <w:keepNext w:val="0"/>
        <w:keepLines w:val="0"/>
        <w:widowControl/>
        <w:suppressLineNumbers w:val="0"/>
        <w:jc w:val="left"/>
      </w:pPr>
    </w:p>
    <w:p w14:paraId="6F4ECF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content %}</w:t>
      </w:r>
    </w:p>
    <w:p w14:paraId="4EEF995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21FB99B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336B87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362ABB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87CC9AA">
      <w:pPr>
        <w:keepNext w:val="0"/>
        <w:keepLines w:val="0"/>
        <w:widowControl/>
        <w:suppressLineNumbers w:val="0"/>
        <w:jc w:val="left"/>
      </w:pPr>
    </w:p>
    <w:p w14:paraId="2EA55BA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Password: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79C1B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5ACEC23B">
      <w:pPr>
        <w:keepNext w:val="0"/>
        <w:keepLines w:val="0"/>
        <w:widowControl/>
        <w:suppressLineNumbers w:val="0"/>
        <w:jc w:val="left"/>
      </w:pPr>
    </w:p>
    <w:p w14:paraId="27B06B8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Login</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522F46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4AB282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endblock %}</w:t>
      </w:r>
    </w:p>
    <w:p w14:paraId="3E3F230F">
      <w:pPr>
        <w:keepNext w:val="0"/>
        <w:keepLines w:val="0"/>
        <w:widowControl/>
        <w:suppressLineNumbers w:val="0"/>
        <w:jc w:val="left"/>
      </w:pPr>
    </w:p>
    <w:p w14:paraId="1896AF33">
      <w:r>
        <w:br w:type="textWrapping"/>
      </w:r>
    </w:p>
    <w:p w14:paraId="4425356A">
      <w:pPr>
        <w:pStyle w:val="4"/>
      </w:pPr>
      <w:r>
        <w:t>🔹 register.html</w:t>
      </w:r>
    </w:p>
    <w:p w14:paraId="425F9AAA">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extends "base.html" %}</w:t>
      </w:r>
    </w:p>
    <w:p w14:paraId="22A642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7D89DA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title %}Register{% endblock %}</w:t>
      </w:r>
    </w:p>
    <w:p w14:paraId="3532D486">
      <w:pPr>
        <w:keepNext w:val="0"/>
        <w:keepLines w:val="0"/>
        <w:widowControl/>
        <w:suppressLineNumbers w:val="0"/>
        <w:jc w:val="left"/>
      </w:pPr>
    </w:p>
    <w:p w14:paraId="5BEB33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content %}</w:t>
      </w:r>
    </w:p>
    <w:p w14:paraId="636D6EA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Register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7931CB8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"/register"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808080"/>
          <w:kern w:val="0"/>
          <w:sz w:val="21"/>
          <w:szCs w:val="21"/>
          <w:shd w:val="clear" w:fill="1F1F1F"/>
          <w:lang w:val="en-US" w:eastAsia="zh-CN" w:bidi="ar"/>
        </w:rPr>
        <w:t>&gt;</w:t>
      </w:r>
    </w:p>
    <w:p w14:paraId="7E04A30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Username: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70A632B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"username"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2D66459">
      <w:pPr>
        <w:keepNext w:val="0"/>
        <w:keepLines w:val="0"/>
        <w:widowControl/>
        <w:suppressLineNumbers w:val="0"/>
        <w:jc w:val="left"/>
      </w:pPr>
    </w:p>
    <w:p w14:paraId="10C29E4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Email: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055BC8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"email"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3B0A6457">
      <w:pPr>
        <w:keepNext w:val="0"/>
        <w:keepLines w:val="0"/>
        <w:widowControl/>
        <w:suppressLineNumbers w:val="0"/>
        <w:jc w:val="left"/>
      </w:pPr>
    </w:p>
    <w:p w14:paraId="1C3704A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Password: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label</w:t>
      </w:r>
      <w:r>
        <w:rPr>
          <w:rFonts w:hint="default" w:ascii="Consolas" w:hAnsi="Consolas" w:eastAsia="Consolas" w:cs="Consolas"/>
          <w:b w:val="0"/>
          <w:bCs w:val="0"/>
          <w:color w:val="808080"/>
          <w:kern w:val="0"/>
          <w:sz w:val="21"/>
          <w:szCs w:val="21"/>
          <w:shd w:val="clear" w:fill="1F1F1F"/>
          <w:lang w:val="en-US" w:eastAsia="zh-CN" w:bidi="ar"/>
        </w:rPr>
        <w:t>&gt;</w:t>
      </w:r>
    </w:p>
    <w:p w14:paraId="29365D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"password"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required</w:t>
      </w:r>
      <w:r>
        <w:rPr>
          <w:rFonts w:hint="default" w:ascii="Consolas" w:hAnsi="Consolas" w:eastAsia="Consolas" w:cs="Consolas"/>
          <w:b w:val="0"/>
          <w:bCs w:val="0"/>
          <w:color w:val="808080"/>
          <w:kern w:val="0"/>
          <w:sz w:val="21"/>
          <w:szCs w:val="21"/>
          <w:shd w:val="clear" w:fill="1F1F1F"/>
          <w:lang w:val="en-US" w:eastAsia="zh-CN" w:bidi="ar"/>
        </w:rPr>
        <w:t>&gt;</w:t>
      </w:r>
    </w:p>
    <w:p w14:paraId="19220837">
      <w:pPr>
        <w:keepNext w:val="0"/>
        <w:keepLines w:val="0"/>
        <w:widowControl/>
        <w:suppressLineNumbers w:val="0"/>
        <w:jc w:val="left"/>
      </w:pPr>
    </w:p>
    <w:p w14:paraId="29870B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Register</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4BDE0ED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2850379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endblock %}</w:t>
      </w:r>
    </w:p>
    <w:p w14:paraId="01174CA4">
      <w:pPr>
        <w:keepNext w:val="0"/>
        <w:keepLines w:val="0"/>
        <w:widowControl/>
        <w:suppressLineNumbers w:val="0"/>
        <w:jc w:val="left"/>
      </w:pPr>
    </w:p>
    <w:p w14:paraId="30B533CE">
      <w:r>
        <w:br w:type="textWrapping"/>
      </w:r>
    </w:p>
    <w:p w14:paraId="70EF0B23">
      <w:pPr>
        <w:pStyle w:val="4"/>
      </w:pPr>
      <w:r>
        <w:t>🔹 dashboard.html</w:t>
      </w:r>
    </w:p>
    <w:p w14:paraId="57928F09">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extends "base.html" %}</w:t>
      </w:r>
    </w:p>
    <w:p w14:paraId="7E59F9F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68F47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block content %}</w:t>
      </w:r>
    </w:p>
    <w:p w14:paraId="15DB57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Your Dashboard</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59BA02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Hello,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user.username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Your balance is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user.balance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strong</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p</w:t>
      </w:r>
      <w:r>
        <w:rPr>
          <w:rFonts w:hint="default" w:ascii="Consolas" w:hAnsi="Consolas" w:eastAsia="Consolas" w:cs="Consolas"/>
          <w:b w:val="0"/>
          <w:bCs w:val="0"/>
          <w:color w:val="808080"/>
          <w:kern w:val="0"/>
          <w:sz w:val="21"/>
          <w:szCs w:val="21"/>
          <w:shd w:val="clear" w:fill="1F1F1F"/>
          <w:lang w:val="en-US" w:eastAsia="zh-CN" w:bidi="ar"/>
        </w:rPr>
        <w:t>&gt;</w:t>
      </w:r>
    </w:p>
    <w:p w14:paraId="076EBA77">
      <w:pPr>
        <w:keepNext w:val="0"/>
        <w:keepLines w:val="0"/>
        <w:widowControl/>
        <w:suppressLineNumbers w:val="0"/>
        <w:jc w:val="left"/>
      </w:pPr>
    </w:p>
    <w:p w14:paraId="3732974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Deposit Funds</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808080"/>
          <w:kern w:val="0"/>
          <w:sz w:val="21"/>
          <w:szCs w:val="21"/>
          <w:shd w:val="clear" w:fill="1F1F1F"/>
          <w:lang w:val="en-US" w:eastAsia="zh-CN" w:bidi="ar"/>
        </w:rPr>
        <w:t>&gt;</w:t>
      </w:r>
    </w:p>
    <w:p w14:paraId="6A7C104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method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"POST"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action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"/deposit"</w:t>
      </w:r>
      <w:r>
        <w:rPr>
          <w:rFonts w:hint="default" w:ascii="Consolas" w:hAnsi="Consolas" w:eastAsia="Consolas" w:cs="Consolas"/>
          <w:b w:val="0"/>
          <w:bCs w:val="0"/>
          <w:color w:val="808080"/>
          <w:kern w:val="0"/>
          <w:sz w:val="21"/>
          <w:szCs w:val="21"/>
          <w:shd w:val="clear" w:fill="1F1F1F"/>
          <w:lang w:val="en-US" w:eastAsia="zh-CN" w:bidi="ar"/>
        </w:rPr>
        <w:t>&gt;</w:t>
      </w:r>
    </w:p>
    <w:p w14:paraId="4E4960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input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"number"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name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"amount"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step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"0.01"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placeholder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"Enter amount"</w:t>
      </w:r>
      <w:r>
        <w:rPr>
          <w:rFonts w:hint="default" w:ascii="Consolas" w:hAnsi="Consolas" w:eastAsia="Consolas" w:cs="Consolas"/>
          <w:b w:val="0"/>
          <w:bCs w:val="0"/>
          <w:color w:val="808080"/>
          <w:kern w:val="0"/>
          <w:sz w:val="21"/>
          <w:szCs w:val="21"/>
          <w:shd w:val="clear" w:fill="1F1F1F"/>
          <w:lang w:val="en-US" w:eastAsia="zh-CN" w:bidi="ar"/>
        </w:rPr>
        <w:t>&gt;</w:t>
      </w:r>
    </w:p>
    <w:p w14:paraId="58AD668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type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"submit"</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Deposit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p>
    <w:p w14:paraId="4D15EB2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form</w:t>
      </w:r>
      <w:r>
        <w:rPr>
          <w:rFonts w:hint="default" w:ascii="Consolas" w:hAnsi="Consolas" w:eastAsia="Consolas" w:cs="Consolas"/>
          <w:b w:val="0"/>
          <w:bCs w:val="0"/>
          <w:color w:val="808080"/>
          <w:kern w:val="0"/>
          <w:sz w:val="21"/>
          <w:szCs w:val="21"/>
          <w:shd w:val="clear" w:fill="1F1F1F"/>
          <w:lang w:val="en-US" w:eastAsia="zh-CN" w:bidi="ar"/>
        </w:rPr>
        <w:t>&gt;</w:t>
      </w:r>
    </w:p>
    <w:p w14:paraId="6471A222">
      <w:pPr>
        <w:keepNext w:val="0"/>
        <w:keepLines w:val="0"/>
        <w:widowControl/>
        <w:suppressLineNumbers w:val="0"/>
        <w:jc w:val="left"/>
      </w:pPr>
    </w:p>
    <w:p w14:paraId="7CD4C7E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Transaction History</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h3</w:t>
      </w:r>
      <w:r>
        <w:rPr>
          <w:rFonts w:hint="default" w:ascii="Consolas" w:hAnsi="Consolas" w:eastAsia="Consolas" w:cs="Consolas"/>
          <w:b w:val="0"/>
          <w:bCs w:val="0"/>
          <w:color w:val="808080"/>
          <w:kern w:val="0"/>
          <w:sz w:val="21"/>
          <w:szCs w:val="21"/>
          <w:shd w:val="clear" w:fill="1F1F1F"/>
          <w:lang w:val="en-US" w:eastAsia="zh-CN" w:bidi="ar"/>
        </w:rPr>
        <w:t>&gt;</w:t>
      </w:r>
    </w:p>
    <w:p w14:paraId="697738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F44747"/>
          <w:kern w:val="0"/>
          <w:sz w:val="21"/>
          <w:szCs w:val="21"/>
          <w:shd w:val="clear" w:fill="1F1F1F"/>
          <w:lang w:val="en-US" w:eastAsia="zh-CN" w:bidi="ar"/>
        </w:rPr>
        <w:t>border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"1"</w:t>
      </w:r>
      <w:r>
        <w:rPr>
          <w:rFonts w:hint="default" w:ascii="Consolas" w:hAnsi="Consolas" w:eastAsia="Consolas" w:cs="Consolas"/>
          <w:b w:val="0"/>
          <w:bCs w:val="0"/>
          <w:color w:val="808080"/>
          <w:kern w:val="0"/>
          <w:sz w:val="21"/>
          <w:szCs w:val="21"/>
          <w:shd w:val="clear" w:fill="1F1F1F"/>
          <w:lang w:val="en-US" w:eastAsia="zh-CN" w:bidi="ar"/>
        </w:rPr>
        <w:t>&gt;</w:t>
      </w:r>
    </w:p>
    <w:p w14:paraId="4A5DC2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4D9628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Type</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1C177B7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Amount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th</w:t>
      </w:r>
      <w:r>
        <w:rPr>
          <w:rFonts w:hint="default" w:ascii="Consolas" w:hAnsi="Consolas" w:eastAsia="Consolas" w:cs="Consolas"/>
          <w:b w:val="0"/>
          <w:bCs w:val="0"/>
          <w:color w:val="808080"/>
          <w:kern w:val="0"/>
          <w:sz w:val="21"/>
          <w:szCs w:val="21"/>
          <w:shd w:val="clear" w:fill="1F1F1F"/>
          <w:lang w:val="en-US" w:eastAsia="zh-CN" w:bidi="ar"/>
        </w:rPr>
        <w:t>&gt;</w:t>
      </w:r>
    </w:p>
    <w:p w14:paraId="6B73F1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1B53930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for transaction in transactions %}</w:t>
      </w:r>
    </w:p>
    <w:p w14:paraId="4A015E5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7D3AB5C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transaction.type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4C27786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transaction.amount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td</w:t>
      </w:r>
      <w:r>
        <w:rPr>
          <w:rFonts w:hint="default" w:ascii="Consolas" w:hAnsi="Consolas" w:eastAsia="Consolas" w:cs="Consolas"/>
          <w:b w:val="0"/>
          <w:bCs w:val="0"/>
          <w:color w:val="808080"/>
          <w:kern w:val="0"/>
          <w:sz w:val="21"/>
          <w:szCs w:val="21"/>
          <w:shd w:val="clear" w:fill="1F1F1F"/>
          <w:lang w:val="en-US" w:eastAsia="zh-CN" w:bidi="ar"/>
        </w:rPr>
        <w:t>&gt;</w:t>
      </w:r>
    </w:p>
    <w:p w14:paraId="2A99D6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tr</w:t>
      </w:r>
      <w:r>
        <w:rPr>
          <w:rFonts w:hint="default" w:ascii="Consolas" w:hAnsi="Consolas" w:eastAsia="Consolas" w:cs="Consolas"/>
          <w:b w:val="0"/>
          <w:bCs w:val="0"/>
          <w:color w:val="808080"/>
          <w:kern w:val="0"/>
          <w:sz w:val="21"/>
          <w:szCs w:val="21"/>
          <w:shd w:val="clear" w:fill="1F1F1F"/>
          <w:lang w:val="en-US" w:eastAsia="zh-CN" w:bidi="ar"/>
        </w:rPr>
        <w:t>&gt;</w:t>
      </w:r>
    </w:p>
    <w:p w14:paraId="2777E65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 endfor %}</w:t>
      </w:r>
    </w:p>
    <w:p w14:paraId="4D19AB6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table</w:t>
      </w:r>
      <w:r>
        <w:rPr>
          <w:rFonts w:hint="default" w:ascii="Consolas" w:hAnsi="Consolas" w:eastAsia="Consolas" w:cs="Consolas"/>
          <w:b w:val="0"/>
          <w:bCs w:val="0"/>
          <w:color w:val="808080"/>
          <w:kern w:val="0"/>
          <w:sz w:val="21"/>
          <w:szCs w:val="21"/>
          <w:shd w:val="clear" w:fill="1F1F1F"/>
          <w:lang w:val="en-US" w:eastAsia="zh-CN" w:bidi="ar"/>
        </w:rPr>
        <w:t>&gt;</w:t>
      </w:r>
    </w:p>
    <w:p w14:paraId="71B368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p>
    <w:p w14:paraId="219F81A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br</w:t>
      </w:r>
      <w:r>
        <w:rPr>
          <w:rFonts w:hint="default" w:ascii="Consolas" w:hAnsi="Consolas" w:eastAsia="Consolas" w:cs="Consolas"/>
          <w:b w:val="0"/>
          <w:bCs w:val="0"/>
          <w:color w:val="808080"/>
          <w:kern w:val="0"/>
          <w:sz w:val="21"/>
          <w:szCs w:val="21"/>
          <w:shd w:val="clear" w:fill="1F1F1F"/>
          <w:lang w:val="en-US" w:eastAsia="zh-CN" w:bidi="ar"/>
        </w:rPr>
        <w:t>&gt;</w:t>
      </w:r>
    </w:p>
    <w:p w14:paraId="1213550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href</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"/logout"</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Logout</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button</w:t>
      </w:r>
      <w:r>
        <w:rPr>
          <w:rFonts w:hint="default" w:ascii="Consolas" w:hAnsi="Consolas" w:eastAsia="Consolas" w:cs="Consolas"/>
          <w:b w:val="0"/>
          <w:bCs w:val="0"/>
          <w:color w:val="808080"/>
          <w:kern w:val="0"/>
          <w:sz w:val="21"/>
          <w:szCs w:val="21"/>
          <w:shd w:val="clear" w:fill="1F1F1F"/>
          <w:lang w:val="en-US" w:eastAsia="zh-CN" w:bidi="ar"/>
        </w:rPr>
        <w:t>&gt;&lt;/</w:t>
      </w:r>
      <w:r>
        <w:rPr>
          <w:rFonts w:hint="default" w:ascii="Consolas" w:hAnsi="Consolas" w:eastAsia="Consolas" w:cs="Consolas"/>
          <w:b w:val="0"/>
          <w:bCs w:val="0"/>
          <w:color w:val="569CD6"/>
          <w:kern w:val="0"/>
          <w:sz w:val="21"/>
          <w:szCs w:val="21"/>
          <w:shd w:val="clear" w:fill="1F1F1F"/>
          <w:lang w:val="en-US" w:eastAsia="zh-CN" w:bidi="ar"/>
        </w:rPr>
        <w:t>a</w:t>
      </w:r>
      <w:r>
        <w:rPr>
          <w:rFonts w:hint="default" w:ascii="Consolas" w:hAnsi="Consolas" w:eastAsia="Consolas" w:cs="Consolas"/>
          <w:b w:val="0"/>
          <w:bCs w:val="0"/>
          <w:color w:val="808080"/>
          <w:kern w:val="0"/>
          <w:sz w:val="21"/>
          <w:szCs w:val="21"/>
          <w:shd w:val="clear" w:fill="1F1F1F"/>
          <w:lang w:val="en-US" w:eastAsia="zh-CN" w:bidi="ar"/>
        </w:rPr>
        <w:t>&gt;</w:t>
      </w:r>
    </w:p>
    <w:p w14:paraId="5C205DC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endblock %}</w:t>
      </w:r>
    </w:p>
    <w:p w14:paraId="162F97A4">
      <w:pPr>
        <w:keepNext w:val="0"/>
        <w:keepLines w:val="0"/>
        <w:widowControl/>
        <w:suppressLineNumbers w:val="0"/>
        <w:jc w:val="left"/>
      </w:pPr>
    </w:p>
    <w:p w14:paraId="77C9682A">
      <w:r>
        <w:br w:type="textWrapping"/>
      </w:r>
    </w:p>
    <w:p w14:paraId="506AB541">
      <w:pPr>
        <w:pStyle w:val="4"/>
      </w:pPr>
      <w:r>
        <w:t>🔹 static/style.css</w:t>
      </w:r>
    </w:p>
    <w:p w14:paraId="4851AFD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D7BA7D"/>
          <w:kern w:val="0"/>
          <w:sz w:val="21"/>
          <w:szCs w:val="21"/>
          <w:shd w:val="clear" w:fill="1F1F1F"/>
          <w:lang w:val="en-US" w:eastAsia="zh-CN" w:bidi="ar"/>
        </w:rPr>
        <w:t>body</w:t>
      </w:r>
      <w:r>
        <w:rPr>
          <w:rFonts w:hint="default" w:ascii="Consolas" w:hAnsi="Consolas" w:eastAsia="Consolas" w:cs="Consolas"/>
          <w:b w:val="0"/>
          <w:bCs w:val="0"/>
          <w:color w:val="CCCCCC"/>
          <w:kern w:val="0"/>
          <w:sz w:val="21"/>
          <w:szCs w:val="21"/>
          <w:shd w:val="clear" w:fill="1F1F1F"/>
          <w:lang w:val="en-US" w:eastAsia="zh-CN" w:bidi="ar"/>
        </w:rPr>
        <w:t xml:space="preserve"> {</w:t>
      </w:r>
    </w:p>
    <w:p w14:paraId="63F7D4E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font-family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Arial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sans-serif</w:t>
      </w:r>
      <w:r>
        <w:rPr>
          <w:rFonts w:hint="default" w:ascii="Consolas" w:hAnsi="Consolas" w:eastAsia="Consolas" w:cs="Consolas"/>
          <w:b w:val="0"/>
          <w:bCs w:val="0"/>
          <w:color w:val="CCCCCC"/>
          <w:kern w:val="0"/>
          <w:sz w:val="21"/>
          <w:szCs w:val="21"/>
          <w:shd w:val="clear" w:fill="1F1F1F"/>
          <w:lang w:val="en-US" w:eastAsia="zh-CN" w:bidi="ar"/>
        </w:rPr>
        <w:t>;</w:t>
      </w:r>
    </w:p>
    <w:p w14:paraId="386F7B2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text-align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center</w:t>
      </w:r>
      <w:r>
        <w:rPr>
          <w:rFonts w:hint="default" w:ascii="Consolas" w:hAnsi="Consolas" w:eastAsia="Consolas" w:cs="Consolas"/>
          <w:b w:val="0"/>
          <w:bCs w:val="0"/>
          <w:color w:val="CCCCCC"/>
          <w:kern w:val="0"/>
          <w:sz w:val="21"/>
          <w:szCs w:val="21"/>
          <w:shd w:val="clear" w:fill="1F1F1F"/>
          <w:lang w:val="en-US" w:eastAsia="zh-CN" w:bidi="ar"/>
        </w:rPr>
        <w:t>;</w:t>
      </w:r>
    </w:p>
    <w:p w14:paraId="243501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background-color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#f8f9fa</w:t>
      </w:r>
      <w:r>
        <w:rPr>
          <w:rFonts w:hint="default" w:ascii="Consolas" w:hAnsi="Consolas" w:eastAsia="Consolas" w:cs="Consolas"/>
          <w:b w:val="0"/>
          <w:bCs w:val="0"/>
          <w:color w:val="CCCCCC"/>
          <w:kern w:val="0"/>
          <w:sz w:val="21"/>
          <w:szCs w:val="21"/>
          <w:shd w:val="clear" w:fill="1F1F1F"/>
          <w:lang w:val="en-US" w:eastAsia="zh-CN" w:bidi="ar"/>
        </w:rPr>
        <w:t>;</w:t>
      </w:r>
    </w:p>
    <w:p w14:paraId="5EF60BA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margin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50px</w:t>
      </w:r>
      <w:r>
        <w:rPr>
          <w:rFonts w:hint="default" w:ascii="Consolas" w:hAnsi="Consolas" w:eastAsia="Consolas" w:cs="Consolas"/>
          <w:b w:val="0"/>
          <w:bCs w:val="0"/>
          <w:color w:val="CCCCCC"/>
          <w:kern w:val="0"/>
          <w:sz w:val="21"/>
          <w:szCs w:val="21"/>
          <w:shd w:val="clear" w:fill="1F1F1F"/>
          <w:lang w:val="en-US" w:eastAsia="zh-CN" w:bidi="ar"/>
        </w:rPr>
        <w:t>;</w:t>
      </w:r>
    </w:p>
    <w:p w14:paraId="004BDF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470DF3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7BA7D"/>
          <w:kern w:val="0"/>
          <w:sz w:val="21"/>
          <w:szCs w:val="21"/>
          <w:shd w:val="clear" w:fill="1F1F1F"/>
          <w:lang w:val="en-US" w:eastAsia="zh-CN" w:bidi="ar"/>
        </w:rPr>
        <w:t>h2</w:t>
      </w:r>
      <w:r>
        <w:rPr>
          <w:rFonts w:hint="default" w:ascii="Consolas" w:hAnsi="Consolas" w:eastAsia="Consolas" w:cs="Consolas"/>
          <w:b w:val="0"/>
          <w:bCs w:val="0"/>
          <w:color w:val="CCCCCC"/>
          <w:kern w:val="0"/>
          <w:sz w:val="21"/>
          <w:szCs w:val="21"/>
          <w:shd w:val="clear" w:fill="1F1F1F"/>
          <w:lang w:val="en-US" w:eastAsia="zh-CN" w:bidi="ar"/>
        </w:rPr>
        <w:t xml:space="preserve"> {</w:t>
      </w:r>
    </w:p>
    <w:p w14:paraId="0CD2359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color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#007bff</w:t>
      </w:r>
      <w:r>
        <w:rPr>
          <w:rFonts w:hint="default" w:ascii="Consolas" w:hAnsi="Consolas" w:eastAsia="Consolas" w:cs="Consolas"/>
          <w:b w:val="0"/>
          <w:bCs w:val="0"/>
          <w:color w:val="CCCCCC"/>
          <w:kern w:val="0"/>
          <w:sz w:val="21"/>
          <w:szCs w:val="21"/>
          <w:shd w:val="clear" w:fill="1F1F1F"/>
          <w:lang w:val="en-US" w:eastAsia="zh-CN" w:bidi="ar"/>
        </w:rPr>
        <w:t>;</w:t>
      </w:r>
    </w:p>
    <w:p w14:paraId="76E0A9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w:t>
      </w:r>
    </w:p>
    <w:p w14:paraId="55257D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057C836B">
      <w:pPr>
        <w:pStyle w:val="3"/>
      </w:pPr>
      <w:r>
        <w:t>6. README</w:t>
      </w:r>
    </w:p>
    <w:p w14:paraId="1AD10E9D">
      <w:r>
        <w:t>### FastAPI Banking System</w:t>
      </w:r>
      <w:r>
        <w:br w:type="textWrapping"/>
      </w:r>
      <w:r>
        <w:t>**Installation &amp; Setup:**</w:t>
      </w:r>
      <w:r>
        <w:br w:type="textWrapping"/>
      </w:r>
      <w:r>
        <w:t>1. Install dependencies: `pip install -r requirements.txt`</w:t>
      </w:r>
      <w:r>
        <w:br w:type="textWrapping"/>
      </w:r>
      <w:r>
        <w:t>2. Initialize database: `python -m app.database`</w:t>
      </w:r>
      <w:r>
        <w:br w:type="textWrapping"/>
      </w:r>
      <w:r>
        <w:t>3. Start server: `uvicorn app.main:app --reload`</w:t>
      </w:r>
      <w:r>
        <w:br w:type="textWrapping"/>
      </w:r>
      <w:r>
        <w:br w:type="textWrapping"/>
      </w:r>
      <w:r>
        <w:t>**Endpoints:**</w:t>
      </w:r>
      <w:r>
        <w:br w:type="textWrapping"/>
      </w:r>
      <w:r>
        <w:t>- `/register`: Register a new user</w:t>
      </w:r>
      <w:r>
        <w:br w:type="textWrapping"/>
      </w:r>
      <w:r>
        <w:t>- `/login`: User login</w:t>
      </w:r>
      <w:r>
        <w:br w:type="textWrapping"/>
      </w:r>
      <w:r>
        <w:t>- `/dashboard`: View balance &amp; transactions (requires authentication)</w:t>
      </w:r>
      <w:r>
        <w:br w:type="textWrapping"/>
      </w:r>
      <w:r>
        <w:t>- `/deposit`: Deposit funds (requires authentication)</w:t>
      </w:r>
      <w:r>
        <w:br w:type="textWrapping"/>
      </w:r>
      <w:r>
        <w:t>- `/logout`: Logout user</w:t>
      </w:r>
      <w:r>
        <w:br w:type="textWrapping"/>
      </w:r>
    </w:p>
    <w:p w14:paraId="1C377675"/>
    <w:p w14:paraId="0ADD473F">
      <w:pPr>
        <w:rPr>
          <w:rFonts w:hint="default"/>
          <w:lang w:val="en-IN"/>
        </w:rPr>
      </w:pPr>
      <w:r>
        <w:rPr>
          <w:rFonts w:hint="default"/>
          <w:lang w:val="en-IN"/>
        </w:rPr>
        <w:t>Code Explanation</w:t>
      </w:r>
    </w:p>
    <w:p w14:paraId="44C3EE02">
      <w:pPr>
        <w:rPr>
          <w:rFonts w:hint="default"/>
          <w:lang w:val="en-IN"/>
        </w:rPr>
      </w:pPr>
      <w:r>
        <w:rPr>
          <w:rFonts w:hint="default"/>
          <w:lang w:val="en-IN"/>
        </w:rPr>
        <w:t>Main.py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73"/>
        <w:gridCol w:w="4905"/>
      </w:tblGrid>
      <w:tr w14:paraId="6F8D5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3728" w:type="dxa"/>
            <w:shd w:val="clear"/>
            <w:vAlign w:val="center"/>
          </w:tcPr>
          <w:p w14:paraId="44D3A197">
            <w:pPr>
              <w:keepNext w:val="0"/>
              <w:keepLines w:val="0"/>
              <w:widowControl/>
              <w:suppressLineNumbers w:val="0"/>
              <w:jc w:val="center"/>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Line of Code</w:t>
            </w:r>
          </w:p>
        </w:tc>
        <w:tc>
          <w:tcPr>
            <w:tcW w:w="4860" w:type="dxa"/>
            <w:shd w:val="clear"/>
            <w:vAlign w:val="center"/>
          </w:tcPr>
          <w:p w14:paraId="3C7609E7">
            <w:pPr>
              <w:keepNext w:val="0"/>
              <w:keepLines w:val="0"/>
              <w:widowControl/>
              <w:suppressLineNumbers w:val="0"/>
              <w:jc w:val="center"/>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 xml:space="preserve">Explanation </w:t>
            </w:r>
          </w:p>
        </w:tc>
      </w:tr>
    </w:tbl>
    <w:p w14:paraId="77D3C8EB">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88"/>
        <w:gridCol w:w="4942"/>
      </w:tblGrid>
      <w:tr w14:paraId="5DE94E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43" w:type="dxa"/>
            <w:shd w:val="clear"/>
            <w:vAlign w:val="center"/>
          </w:tcPr>
          <w:p w14:paraId="165EA4D5">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from fastapi import FastAPI</w:t>
            </w:r>
          </w:p>
        </w:tc>
        <w:tc>
          <w:tcPr>
            <w:tcW w:w="4897" w:type="dxa"/>
            <w:shd w:val="clear"/>
            <w:vAlign w:val="center"/>
          </w:tcPr>
          <w:p w14:paraId="2211AECD">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imports the FastAPI class, which is used to create a web application.</w:t>
            </w:r>
          </w:p>
        </w:tc>
      </w:tr>
    </w:tbl>
    <w:p w14:paraId="757161E9">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33"/>
        <w:gridCol w:w="4897"/>
      </w:tblGrid>
      <w:tr w14:paraId="06A95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88" w:type="dxa"/>
            <w:shd w:val="clear"/>
            <w:vAlign w:val="center"/>
          </w:tcPr>
          <w:p w14:paraId="271E0157">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from fastapi.staticfiles import StaticFiles</w:t>
            </w:r>
          </w:p>
        </w:tc>
        <w:tc>
          <w:tcPr>
            <w:tcW w:w="4852" w:type="dxa"/>
            <w:shd w:val="clear"/>
            <w:vAlign w:val="center"/>
          </w:tcPr>
          <w:p w14:paraId="23D3C815">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imports StaticFiles, which helps serve static files (e.g., CSS, images, JavaScript) in the app.</w:t>
            </w:r>
          </w:p>
        </w:tc>
      </w:tr>
    </w:tbl>
    <w:p w14:paraId="4B28AFB8">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3"/>
        <w:gridCol w:w="4957"/>
      </w:tblGrid>
      <w:tr w14:paraId="3398A2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28" w:type="dxa"/>
            <w:shd w:val="clear"/>
            <w:vAlign w:val="center"/>
          </w:tcPr>
          <w:p w14:paraId="3E1C153E">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from app.routes import router</w:t>
            </w:r>
          </w:p>
        </w:tc>
        <w:tc>
          <w:tcPr>
            <w:tcW w:w="4912" w:type="dxa"/>
            <w:shd w:val="clear"/>
            <w:vAlign w:val="center"/>
          </w:tcPr>
          <w:p w14:paraId="18E7DF60">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imports the router from routes.py, where all API endpoints are defined.</w:t>
            </w:r>
          </w:p>
        </w:tc>
      </w:tr>
    </w:tbl>
    <w:p w14:paraId="572C9911">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8"/>
        <w:gridCol w:w="4912"/>
      </w:tblGrid>
      <w:tr w14:paraId="09CDB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73" w:type="dxa"/>
            <w:shd w:val="clear"/>
            <w:vAlign w:val="center"/>
          </w:tcPr>
          <w:p w14:paraId="78337EF3">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from app.database import engine, Base</w:t>
            </w:r>
          </w:p>
        </w:tc>
        <w:tc>
          <w:tcPr>
            <w:tcW w:w="4867" w:type="dxa"/>
            <w:shd w:val="clear"/>
            <w:vAlign w:val="center"/>
          </w:tcPr>
          <w:p w14:paraId="32E80EF4">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imports engine (database connection) and Base (used for defining database tables) from database.py.</w:t>
            </w:r>
          </w:p>
        </w:tc>
      </w:tr>
    </w:tbl>
    <w:p w14:paraId="2D9E7ACF">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33"/>
        <w:gridCol w:w="4897"/>
      </w:tblGrid>
      <w:tr w14:paraId="7C3B7B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88" w:type="dxa"/>
            <w:shd w:val="clear"/>
            <w:vAlign w:val="center"/>
          </w:tcPr>
          <w:p w14:paraId="2CFA87F5">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Base.metadata.create_all(bind=engine)</w:t>
            </w:r>
          </w:p>
        </w:tc>
        <w:tc>
          <w:tcPr>
            <w:tcW w:w="4852" w:type="dxa"/>
            <w:shd w:val="clear"/>
            <w:vAlign w:val="center"/>
          </w:tcPr>
          <w:p w14:paraId="37512311">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creates all tables in the database if they don't already exist.</w:t>
            </w:r>
          </w:p>
        </w:tc>
      </w:tr>
    </w:tbl>
    <w:p w14:paraId="371A613F">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33"/>
        <w:gridCol w:w="4897"/>
      </w:tblGrid>
      <w:tr w14:paraId="4AA9EE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88" w:type="dxa"/>
            <w:shd w:val="clear"/>
            <w:vAlign w:val="center"/>
          </w:tcPr>
          <w:p w14:paraId="7587818E">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app = FastAPI()</w:t>
            </w:r>
          </w:p>
        </w:tc>
        <w:tc>
          <w:tcPr>
            <w:tcW w:w="4852" w:type="dxa"/>
            <w:shd w:val="clear"/>
            <w:vAlign w:val="center"/>
          </w:tcPr>
          <w:p w14:paraId="60A263AE">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initializes a FastAPI app instance, which will handle incoming web requests.</w:t>
            </w:r>
          </w:p>
        </w:tc>
      </w:tr>
    </w:tbl>
    <w:p w14:paraId="28517767">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33"/>
        <w:gridCol w:w="4897"/>
      </w:tblGrid>
      <w:tr w14:paraId="4781B8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88" w:type="dxa"/>
            <w:shd w:val="clear"/>
            <w:vAlign w:val="center"/>
          </w:tcPr>
          <w:p w14:paraId="3329F664">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app.mount("/static", StaticFiles(directory="app/static"), name="static")</w:t>
            </w:r>
          </w:p>
        </w:tc>
        <w:tc>
          <w:tcPr>
            <w:tcW w:w="4852" w:type="dxa"/>
            <w:shd w:val="clear"/>
            <w:vAlign w:val="center"/>
          </w:tcPr>
          <w:p w14:paraId="612205A1">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tells FastAPI to serve static files from the app/static folder when a user accesses /static.</w:t>
            </w:r>
          </w:p>
        </w:tc>
      </w:tr>
    </w:tbl>
    <w:p w14:paraId="75DBCF72">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33"/>
        <w:gridCol w:w="4897"/>
      </w:tblGrid>
      <w:tr w14:paraId="2AF71B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88" w:type="dxa"/>
            <w:shd w:val="clear"/>
            <w:vAlign w:val="center"/>
          </w:tcPr>
          <w:p w14:paraId="741ABEB8">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app.include_router(router)</w:t>
            </w:r>
          </w:p>
        </w:tc>
        <w:tc>
          <w:tcPr>
            <w:tcW w:w="4852" w:type="dxa"/>
            <w:shd w:val="clear"/>
            <w:vAlign w:val="center"/>
          </w:tcPr>
          <w:p w14:paraId="294B2055">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adds all API endpoints from routes.py to the FastAPI application.</w:t>
            </w:r>
          </w:p>
        </w:tc>
      </w:tr>
    </w:tbl>
    <w:p w14:paraId="407FDF9A">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8"/>
        <w:gridCol w:w="4912"/>
      </w:tblGrid>
      <w:tr w14:paraId="76C45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73" w:type="dxa"/>
            <w:shd w:val="clear"/>
            <w:vAlign w:val="center"/>
          </w:tcPr>
          <w:p w14:paraId="7BE1EBA0">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if __name__ == "__main__":</w:t>
            </w:r>
          </w:p>
        </w:tc>
        <w:tc>
          <w:tcPr>
            <w:tcW w:w="4867" w:type="dxa"/>
            <w:shd w:val="clear"/>
            <w:vAlign w:val="center"/>
          </w:tcPr>
          <w:p w14:paraId="22420195">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ensures the application runs only when executed directly and not when imported as a module.</w:t>
            </w:r>
          </w:p>
        </w:tc>
      </w:tr>
    </w:tbl>
    <w:p w14:paraId="2E55ECCE">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8"/>
        <w:gridCol w:w="4732"/>
      </w:tblGrid>
      <w:tr w14:paraId="0C8FD8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73" w:type="dxa"/>
            <w:shd w:val="clear"/>
            <w:vAlign w:val="center"/>
          </w:tcPr>
          <w:p w14:paraId="4AEB0302">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import uvicorn</w:t>
            </w:r>
          </w:p>
        </w:tc>
        <w:tc>
          <w:tcPr>
            <w:tcW w:w="4687" w:type="dxa"/>
            <w:shd w:val="clear"/>
            <w:vAlign w:val="center"/>
          </w:tcPr>
          <w:p w14:paraId="734DA88F">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imports uvicorn, a server used to run FastAPI apps.</w:t>
            </w:r>
          </w:p>
        </w:tc>
      </w:tr>
    </w:tbl>
    <w:p w14:paraId="1ABE5989">
      <w:pPr>
        <w:rPr>
          <w:rFonts w:asciiTheme="minorHAnsi" w:hAnsiTheme="minorHAnsi" w:eastAsiaTheme="minorEastAsia" w:cstheme="minorBidi"/>
          <w:sz w:val="22"/>
          <w:szCs w:val="22"/>
          <w:lang w:val="en-US" w:eastAsia="en-US"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8"/>
        <w:gridCol w:w="4912"/>
      </w:tblGrid>
      <w:tr w14:paraId="63C98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73" w:type="dxa"/>
            <w:shd w:val="clear"/>
            <w:vAlign w:val="center"/>
          </w:tcPr>
          <w:p w14:paraId="28CE6B81">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uvicorn.run("app.main:app", host="127.0.0.1", port=8000, reload=True)</w:t>
            </w:r>
          </w:p>
        </w:tc>
        <w:tc>
          <w:tcPr>
            <w:tcW w:w="4867" w:type="dxa"/>
            <w:shd w:val="clear"/>
            <w:vAlign w:val="center"/>
          </w:tcPr>
          <w:p w14:paraId="5C78FFA0">
            <w:pPr>
              <w:keepNext w:val="0"/>
              <w:keepLines w:val="0"/>
              <w:widowControl/>
              <w:suppressLineNumbers w:val="0"/>
              <w:jc w:val="left"/>
              <w:rPr>
                <w:rFonts w:asciiTheme="minorHAnsi" w:hAnsiTheme="minorHAnsi" w:eastAsiaTheme="minorEastAsia" w:cstheme="minorBidi"/>
                <w:sz w:val="22"/>
                <w:szCs w:val="22"/>
                <w:lang w:val="en-US" w:eastAsia="en-US" w:bidi="ar-SA"/>
              </w:rPr>
            </w:pPr>
            <w:r>
              <w:rPr>
                <w:rFonts w:asciiTheme="minorHAnsi" w:hAnsiTheme="minorHAnsi" w:eastAsiaTheme="minorEastAsia" w:cstheme="minorBidi"/>
                <w:sz w:val="22"/>
                <w:szCs w:val="22"/>
                <w:lang w:val="en-US" w:eastAsia="zh-CN" w:bidi="ar-SA"/>
              </w:rPr>
              <w:t>This starts the FastAPI server on localhost (127.0.0.1) at port 8000 with auto-reload enabled (useful for development).</w:t>
            </w:r>
          </w:p>
        </w:tc>
      </w:tr>
    </w:tbl>
    <w:p w14:paraId="27A10077">
      <w:pPr>
        <w:rPr>
          <w:rFonts w:hint="default"/>
          <w:lang w:val="en-IN"/>
        </w:rPr>
      </w:pPr>
    </w:p>
    <w:p w14:paraId="080938E2">
      <w:pPr>
        <w:rPr>
          <w:rFonts w:hint="default"/>
          <w:lang w:val="en-IN"/>
        </w:rPr>
      </w:pPr>
    </w:p>
    <w:p w14:paraId="1993C595">
      <w:pPr>
        <w:keepNext w:val="0"/>
        <w:keepLines w:val="0"/>
        <w:widowControl/>
        <w:suppressLineNumbers w:val="0"/>
        <w:jc w:val="left"/>
        <w:rPr>
          <w:rFonts w:hint="default" w:asciiTheme="minorHAnsi" w:hAnsiTheme="minorHAnsi" w:eastAsiaTheme="minorEastAsia" w:cstheme="minorBidi"/>
          <w:sz w:val="22"/>
          <w:szCs w:val="22"/>
          <w:lang w:val="en-IN" w:eastAsia="zh-CN" w:bidi="ar-SA"/>
        </w:rPr>
      </w:pPr>
      <w:r>
        <w:rPr>
          <w:rFonts w:asciiTheme="minorHAnsi" w:hAnsiTheme="minorHAnsi" w:eastAsiaTheme="minorEastAsia" w:cstheme="minorBidi"/>
          <w:sz w:val="22"/>
          <w:szCs w:val="22"/>
          <w:lang w:val="en-US" w:eastAsia="zh-CN" w:bidi="ar-SA"/>
        </w:rPr>
        <w:t>__init__.py</w:t>
      </w:r>
    </w:p>
    <w:p w14:paraId="247D713F">
      <w:pPr>
        <w:rPr>
          <w:rFonts w:hint="default"/>
          <w:lang w:val="en-IN"/>
        </w:rPr>
      </w:pPr>
      <w:r>
        <w:rPr>
          <w:rFonts w:hint="default"/>
          <w:lang w:val="en-IN"/>
        </w:rPr>
        <w:t>(Nothing needed as a content, presence of file itself should sufficently work)</w:t>
      </w:r>
    </w:p>
    <w:p w14:paraId="580EA2D7">
      <w:pPr>
        <w:rPr>
          <w:rFonts w:hint="default"/>
          <w:lang w:val="en-IN"/>
        </w:rPr>
      </w:pPr>
      <w:r>
        <w:rPr>
          <w:rFonts w:hint="default"/>
          <w:lang w:val="en-IN"/>
        </w:rPr>
        <w:t>auth.py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49"/>
        <w:gridCol w:w="4860"/>
      </w:tblGrid>
      <w:tr w14:paraId="71807A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804" w:type="dxa"/>
            <w:shd w:val="clear"/>
            <w:vAlign w:val="center"/>
          </w:tcPr>
          <w:p w14:paraId="68F59559">
            <w:pPr>
              <w:keepNext w:val="0"/>
              <w:keepLines w:val="0"/>
              <w:widowControl/>
              <w:suppressLineNumbers w:val="0"/>
              <w:jc w:val="center"/>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Line of Code</w:t>
            </w:r>
          </w:p>
        </w:tc>
        <w:tc>
          <w:tcPr>
            <w:tcW w:w="4815" w:type="dxa"/>
            <w:shd w:val="clear"/>
            <w:vAlign w:val="center"/>
          </w:tcPr>
          <w:p w14:paraId="73AFD473">
            <w:pPr>
              <w:keepNext w:val="0"/>
              <w:keepLines w:val="0"/>
              <w:widowControl/>
              <w:suppressLineNumbers w:val="0"/>
              <w:jc w:val="center"/>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Explanation</w:t>
            </w:r>
          </w:p>
        </w:tc>
      </w:tr>
    </w:tbl>
    <w:p w14:paraId="370E851A">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34"/>
        <w:gridCol w:w="4896"/>
      </w:tblGrid>
      <w:tr w14:paraId="5E72D4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89" w:type="dxa"/>
            <w:shd w:val="clear"/>
            <w:vAlign w:val="center"/>
          </w:tcPr>
          <w:p w14:paraId="6D43637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fastapi import Depends, HTTPException</w:t>
            </w:r>
          </w:p>
        </w:tc>
        <w:tc>
          <w:tcPr>
            <w:tcW w:w="4851" w:type="dxa"/>
            <w:shd w:val="clear"/>
            <w:vAlign w:val="center"/>
          </w:tcPr>
          <w:p w14:paraId="0546726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FastAPI dependencies: Depends is used for dependency injection, and HTTPException is used to raise errors when authentication fails.</w:t>
            </w:r>
          </w:p>
        </w:tc>
      </w:tr>
    </w:tbl>
    <w:p w14:paraId="0E63A732">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4"/>
        <w:gridCol w:w="4926"/>
      </w:tblGrid>
      <w:tr w14:paraId="03FB36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59" w:type="dxa"/>
            <w:shd w:val="clear"/>
            <w:vAlign w:val="center"/>
          </w:tcPr>
          <w:p w14:paraId="16467B2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fastapi.security import OAuth2PasswordBearer</w:t>
            </w:r>
          </w:p>
        </w:tc>
        <w:tc>
          <w:tcPr>
            <w:tcW w:w="4881" w:type="dxa"/>
            <w:shd w:val="clear"/>
            <w:vAlign w:val="center"/>
          </w:tcPr>
          <w:p w14:paraId="7D8A7A0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OAuth2 scheme: OAuth2PasswordBearer is used to extract and validate the token from incoming requests.</w:t>
            </w:r>
          </w:p>
        </w:tc>
      </w:tr>
    </w:tbl>
    <w:p w14:paraId="5DC9759C">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4"/>
        <w:gridCol w:w="4956"/>
      </w:tblGrid>
      <w:tr w14:paraId="3635C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29" w:type="dxa"/>
            <w:shd w:val="clear"/>
            <w:vAlign w:val="center"/>
          </w:tcPr>
          <w:p w14:paraId="662FE92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datetime import datetime, timedelta</w:t>
            </w:r>
          </w:p>
        </w:tc>
        <w:tc>
          <w:tcPr>
            <w:tcW w:w="4911" w:type="dxa"/>
            <w:shd w:val="clear"/>
            <w:vAlign w:val="center"/>
          </w:tcPr>
          <w:p w14:paraId="5D8369C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time-related functions: datetime handles current timestamps, and timedelta helps set token expiration time.</w:t>
            </w:r>
          </w:p>
        </w:tc>
      </w:tr>
    </w:tbl>
    <w:p w14:paraId="4DD225A4">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4"/>
        <w:gridCol w:w="4956"/>
      </w:tblGrid>
      <w:tr w14:paraId="61DD2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29" w:type="dxa"/>
            <w:shd w:val="clear"/>
            <w:vAlign w:val="center"/>
          </w:tcPr>
          <w:p w14:paraId="4ED8D36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 jwt</w:t>
            </w:r>
          </w:p>
        </w:tc>
        <w:tc>
          <w:tcPr>
            <w:tcW w:w="4911" w:type="dxa"/>
            <w:shd w:val="clear"/>
            <w:vAlign w:val="center"/>
          </w:tcPr>
          <w:p w14:paraId="5C61146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the PyJWT library to create and decode JSON Web Tokens (JWT).</w:t>
            </w:r>
          </w:p>
        </w:tc>
      </w:tr>
    </w:tbl>
    <w:p w14:paraId="17A93C6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71"/>
      </w:tblGrid>
      <w:tr w14:paraId="08D2F5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1604182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SECRET_KEY = "secret"</w:t>
            </w:r>
          </w:p>
        </w:tc>
        <w:tc>
          <w:tcPr>
            <w:tcW w:w="4926" w:type="dxa"/>
            <w:shd w:val="clear"/>
            <w:vAlign w:val="center"/>
          </w:tcPr>
          <w:p w14:paraId="72F5255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the secret key used to sign JWT tokens. (In real applications, store this in an environment variable for security!)</w:t>
            </w:r>
          </w:p>
        </w:tc>
      </w:tr>
    </w:tbl>
    <w:p w14:paraId="6B696FCE">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29"/>
        <w:gridCol w:w="5001"/>
      </w:tblGrid>
      <w:tr w14:paraId="0CE26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3684" w:type="dxa"/>
            <w:shd w:val="clear"/>
            <w:vAlign w:val="center"/>
          </w:tcPr>
          <w:p w14:paraId="24D79C6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ALGORITHM = "HS256"</w:t>
            </w:r>
          </w:p>
        </w:tc>
        <w:tc>
          <w:tcPr>
            <w:tcW w:w="4956" w:type="dxa"/>
            <w:shd w:val="clear"/>
            <w:vAlign w:val="center"/>
          </w:tcPr>
          <w:p w14:paraId="77A0A46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the encryption algorithm for signing the token. HS256 (HMAC with SHA-256) is commonly used for JWT authentication.</w:t>
            </w:r>
          </w:p>
        </w:tc>
      </w:tr>
    </w:tbl>
    <w:p w14:paraId="75DC5E57">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44"/>
        <w:gridCol w:w="4986"/>
      </w:tblGrid>
      <w:tr w14:paraId="3F3690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99" w:type="dxa"/>
            <w:shd w:val="clear"/>
            <w:vAlign w:val="center"/>
          </w:tcPr>
          <w:p w14:paraId="58E8A69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oauth2_scheme = OAuth2PasswordBearer(tokenUrl="login")</w:t>
            </w:r>
          </w:p>
        </w:tc>
        <w:tc>
          <w:tcPr>
            <w:tcW w:w="4941" w:type="dxa"/>
            <w:shd w:val="clear"/>
            <w:vAlign w:val="center"/>
          </w:tcPr>
          <w:p w14:paraId="4C46D79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an OAuth2 password bearer token scheme, where users authenticate using the /login endpoint to obtain a token.</w:t>
            </w:r>
          </w:p>
        </w:tc>
      </w:tr>
    </w:tbl>
    <w:p w14:paraId="49FF37EC">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61F63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1B9FD85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create_jwt_token(data: dict):</w:t>
            </w:r>
          </w:p>
        </w:tc>
        <w:tc>
          <w:tcPr>
            <w:tcW w:w="4941" w:type="dxa"/>
            <w:shd w:val="clear"/>
            <w:vAlign w:val="center"/>
          </w:tcPr>
          <w:p w14:paraId="41ED803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function to generate a JWT token using user data.</w:t>
            </w:r>
          </w:p>
        </w:tc>
      </w:tr>
    </w:tbl>
    <w:p w14:paraId="792FB50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4ADEFF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99" w:type="dxa"/>
            <w:shd w:val="clear"/>
            <w:vAlign w:val="center"/>
          </w:tcPr>
          <w:p w14:paraId="0497B4F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expire = datetime.utcnow() + timedelta(hours=1)</w:t>
            </w:r>
          </w:p>
        </w:tc>
        <w:tc>
          <w:tcPr>
            <w:tcW w:w="4941" w:type="dxa"/>
            <w:shd w:val="clear"/>
            <w:vAlign w:val="center"/>
          </w:tcPr>
          <w:p w14:paraId="48ECD52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Sets token expiration: Adds 1 hour to the current time, ensuring the token expires after this duration.</w:t>
            </w:r>
          </w:p>
        </w:tc>
      </w:tr>
    </w:tbl>
    <w:p w14:paraId="670C6988">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4"/>
        <w:gridCol w:w="5010"/>
      </w:tblGrid>
      <w:tr w14:paraId="075AF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69" w:type="dxa"/>
            <w:shd w:val="clear"/>
            <w:vAlign w:val="center"/>
          </w:tcPr>
          <w:p w14:paraId="6D5F2E9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data.update({"exp": expire})</w:t>
            </w:r>
          </w:p>
        </w:tc>
        <w:tc>
          <w:tcPr>
            <w:tcW w:w="4965" w:type="dxa"/>
            <w:shd w:val="clear"/>
            <w:vAlign w:val="center"/>
          </w:tcPr>
          <w:p w14:paraId="2ED2D83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 xml:space="preserve"> Adds expiration time (exp) to the token payload.</w:t>
            </w:r>
          </w:p>
        </w:tc>
      </w:tr>
    </w:tbl>
    <w:p w14:paraId="4954530D">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1060F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38EFD24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jwt.encode(data, SECRET_KEY, algorithm=ALGORITHM)</w:t>
            </w:r>
          </w:p>
        </w:tc>
        <w:tc>
          <w:tcPr>
            <w:tcW w:w="4941" w:type="dxa"/>
            <w:shd w:val="clear"/>
            <w:vAlign w:val="center"/>
          </w:tcPr>
          <w:p w14:paraId="1B84323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 xml:space="preserve"> Encodes the JWT token using the secret key and algorithm, returning the signed token as a string.</w:t>
            </w:r>
          </w:p>
        </w:tc>
      </w:tr>
    </w:tbl>
    <w:p w14:paraId="2516875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5D98CA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4F1E5F2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verify_jwt_token(token: str = Depends(oauth2_scheme)):</w:t>
            </w:r>
          </w:p>
        </w:tc>
        <w:tc>
          <w:tcPr>
            <w:tcW w:w="4941" w:type="dxa"/>
            <w:shd w:val="clear"/>
            <w:vAlign w:val="center"/>
          </w:tcPr>
          <w:p w14:paraId="1236553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function to verify the JWT token by extracting it from the request using Depends(oauth2_scheme).</w:t>
            </w:r>
          </w:p>
        </w:tc>
      </w:tr>
    </w:tbl>
    <w:p w14:paraId="1BB76B36">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76861F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0680FF0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payload = jwt.decode(token, SECRET_KEY, algorithms=[ALGORITHM])</w:t>
            </w:r>
          </w:p>
        </w:tc>
        <w:tc>
          <w:tcPr>
            <w:tcW w:w="4941" w:type="dxa"/>
            <w:shd w:val="clear"/>
            <w:vAlign w:val="center"/>
          </w:tcPr>
          <w:p w14:paraId="7FC451F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 xml:space="preserve"> Decodes the token using the secret key and algorithm, extracting user information.</w:t>
            </w:r>
          </w:p>
        </w:tc>
      </w:tr>
    </w:tbl>
    <w:p w14:paraId="5448067F">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65"/>
      </w:tblGrid>
      <w:tr w14:paraId="371F5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4AC00AD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payload</w:t>
            </w:r>
          </w:p>
        </w:tc>
        <w:tc>
          <w:tcPr>
            <w:tcW w:w="4920" w:type="dxa"/>
            <w:shd w:val="clear"/>
            <w:vAlign w:val="center"/>
          </w:tcPr>
          <w:p w14:paraId="6F0E4E3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the decoded payload if the token is valid.</w:t>
            </w:r>
          </w:p>
        </w:tc>
      </w:tr>
    </w:tbl>
    <w:p w14:paraId="5DB229A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29"/>
        <w:gridCol w:w="5001"/>
      </w:tblGrid>
      <w:tr w14:paraId="2AE895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3684" w:type="dxa"/>
            <w:shd w:val="clear"/>
            <w:vAlign w:val="center"/>
          </w:tcPr>
          <w:p w14:paraId="5CE6779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except jwt.ExpiredSignatureError:</w:t>
            </w:r>
          </w:p>
        </w:tc>
        <w:tc>
          <w:tcPr>
            <w:tcW w:w="4956" w:type="dxa"/>
            <w:shd w:val="clear"/>
            <w:vAlign w:val="center"/>
          </w:tcPr>
          <w:p w14:paraId="4A82744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 xml:space="preserve"> Handles expired tokens: If the token is expired, an exception is raised.</w:t>
            </w:r>
          </w:p>
        </w:tc>
      </w:tr>
    </w:tbl>
    <w:p w14:paraId="6F80FAA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71"/>
      </w:tblGrid>
      <w:tr w14:paraId="611DDD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482323C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HTTPException(status_code=401, detail="Token expired")</w:t>
            </w:r>
          </w:p>
        </w:tc>
        <w:tc>
          <w:tcPr>
            <w:tcW w:w="4926" w:type="dxa"/>
            <w:shd w:val="clear"/>
            <w:vAlign w:val="center"/>
          </w:tcPr>
          <w:p w14:paraId="1449121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 xml:space="preserve"> Raises a 401 Unauthorized error when the token has expired.</w:t>
            </w:r>
          </w:p>
        </w:tc>
      </w:tr>
    </w:tbl>
    <w:p w14:paraId="44342EA7">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4"/>
        <w:gridCol w:w="4956"/>
      </w:tblGrid>
      <w:tr w14:paraId="79D22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29" w:type="dxa"/>
            <w:shd w:val="clear"/>
            <w:vAlign w:val="center"/>
          </w:tcPr>
          <w:p w14:paraId="1CD31B3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except jwt.InvalidTokenError:</w:t>
            </w:r>
          </w:p>
        </w:tc>
        <w:tc>
          <w:tcPr>
            <w:tcW w:w="4911" w:type="dxa"/>
            <w:shd w:val="clear"/>
            <w:vAlign w:val="center"/>
          </w:tcPr>
          <w:p w14:paraId="42E06CA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Handles invalid tokens: If the token is malformed or invalid, an exception is raised.</w:t>
            </w:r>
          </w:p>
        </w:tc>
      </w:tr>
    </w:tbl>
    <w:p w14:paraId="64360800">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4"/>
        <w:gridCol w:w="4926"/>
      </w:tblGrid>
      <w:tr w14:paraId="2E827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59" w:type="dxa"/>
            <w:shd w:val="clear"/>
            <w:vAlign w:val="center"/>
          </w:tcPr>
          <w:p w14:paraId="198E5F8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HTTPException(status_code=401, detail="Invalid token")</w:t>
            </w:r>
          </w:p>
        </w:tc>
        <w:tc>
          <w:tcPr>
            <w:tcW w:w="4881" w:type="dxa"/>
            <w:shd w:val="clear"/>
            <w:vAlign w:val="center"/>
          </w:tcPr>
          <w:p w14:paraId="0589AF6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 xml:space="preserve"> Raises a 401 Unauthorized error for invalid tokens.</w:t>
            </w:r>
          </w:p>
        </w:tc>
      </w:tr>
    </w:tbl>
    <w:p w14:paraId="1F4F12D3">
      <w:pPr>
        <w:rPr>
          <w:rFonts w:hint="default"/>
          <w:lang w:val="en-IN"/>
        </w:rPr>
      </w:pPr>
    </w:p>
    <w:p w14:paraId="333A0BC9">
      <w:pPr>
        <w:rPr>
          <w:rFonts w:hint="default"/>
          <w:lang w:val="en-IN"/>
        </w:rPr>
      </w:pPr>
      <w:r>
        <w:rPr>
          <w:rFonts w:hint="default"/>
          <w:lang w:val="en-IN"/>
        </w:rPr>
        <w:t>database.py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4"/>
        <w:gridCol w:w="4950"/>
      </w:tblGrid>
      <w:tr w14:paraId="2A868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729" w:type="dxa"/>
            <w:shd w:val="clear"/>
            <w:vAlign w:val="center"/>
          </w:tcPr>
          <w:p w14:paraId="390CD50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Line of Code</w:t>
            </w:r>
          </w:p>
        </w:tc>
        <w:tc>
          <w:tcPr>
            <w:tcW w:w="4905" w:type="dxa"/>
            <w:shd w:val="clear"/>
            <w:vAlign w:val="center"/>
          </w:tcPr>
          <w:p w14:paraId="68D708F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Explanation</w:t>
            </w:r>
          </w:p>
        </w:tc>
      </w:tr>
    </w:tbl>
    <w:p w14:paraId="60B3C257">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7E5A05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3612C0E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sqlalchemy import create_engine</w:t>
            </w:r>
          </w:p>
        </w:tc>
        <w:tc>
          <w:tcPr>
            <w:tcW w:w="4941" w:type="dxa"/>
            <w:shd w:val="clear"/>
            <w:vAlign w:val="center"/>
          </w:tcPr>
          <w:p w14:paraId="1400485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create_engine, which is used to establish a connection with the database.</w:t>
            </w:r>
          </w:p>
        </w:tc>
      </w:tr>
    </w:tbl>
    <w:p w14:paraId="67E6847C">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71"/>
      </w:tblGrid>
      <w:tr w14:paraId="27A1C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6200131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sqlalchemy.orm import sessionmaker, declarative_base</w:t>
            </w:r>
          </w:p>
        </w:tc>
        <w:tc>
          <w:tcPr>
            <w:tcW w:w="4926" w:type="dxa"/>
            <w:shd w:val="clear"/>
            <w:vAlign w:val="center"/>
          </w:tcPr>
          <w:p w14:paraId="442B83B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SQLAlchemy ORM components: sessionmaker is used for managing database sessions, and declarative_base is used to define database models.</w:t>
            </w:r>
          </w:p>
        </w:tc>
      </w:tr>
    </w:tbl>
    <w:p w14:paraId="58EEA963">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08717D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07C6EA2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DATABASE_URL = "sqlite:///./bank.db"</w:t>
            </w:r>
          </w:p>
        </w:tc>
        <w:tc>
          <w:tcPr>
            <w:tcW w:w="4941" w:type="dxa"/>
            <w:shd w:val="clear"/>
            <w:vAlign w:val="center"/>
          </w:tcPr>
          <w:p w14:paraId="1D84854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the database URL: Uses SQLite as the database engine and stores the database file as bank.db in the current directory.</w:t>
            </w:r>
          </w:p>
        </w:tc>
      </w:tr>
    </w:tbl>
    <w:p w14:paraId="71A5F6B6">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29"/>
        <w:gridCol w:w="5001"/>
      </w:tblGrid>
      <w:tr w14:paraId="0162E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84" w:type="dxa"/>
            <w:shd w:val="clear"/>
            <w:vAlign w:val="center"/>
          </w:tcPr>
          <w:p w14:paraId="2840691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engine = create_engine(DATABASE_URL, connect_args={"check_same_thread": False})</w:t>
            </w:r>
          </w:p>
        </w:tc>
        <w:tc>
          <w:tcPr>
            <w:tcW w:w="4956" w:type="dxa"/>
            <w:shd w:val="clear"/>
            <w:vAlign w:val="center"/>
          </w:tcPr>
          <w:p w14:paraId="7B16115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database engine that connects to bank.db. The check_same_thread=False argument allows multiple threads to use the same connection.</w:t>
            </w:r>
          </w:p>
        </w:tc>
      </w:tr>
    </w:tbl>
    <w:p w14:paraId="1002E09B">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29"/>
        <w:gridCol w:w="5001"/>
      </w:tblGrid>
      <w:tr w14:paraId="69874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84" w:type="dxa"/>
            <w:shd w:val="clear"/>
            <w:vAlign w:val="center"/>
          </w:tcPr>
          <w:p w14:paraId="597852E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SessionLocal = sessionmaker(autocommit=False, autoflush=False, bind=engine)</w:t>
            </w:r>
          </w:p>
        </w:tc>
        <w:tc>
          <w:tcPr>
            <w:tcW w:w="4956" w:type="dxa"/>
            <w:shd w:val="clear"/>
            <w:vAlign w:val="center"/>
          </w:tcPr>
          <w:p w14:paraId="0E32C16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session factory: Each time SessionLocal() is called, it creates a new database session.</w:t>
            </w:r>
          </w:p>
        </w:tc>
      </w:tr>
    </w:tbl>
    <w:p w14:paraId="4B7433AB">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71"/>
      </w:tblGrid>
      <w:tr w14:paraId="5937C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14" w:type="dxa"/>
            <w:shd w:val="clear"/>
            <w:vAlign w:val="center"/>
          </w:tcPr>
          <w:p w14:paraId="0F8C665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Base = declarative_base()</w:t>
            </w:r>
          </w:p>
        </w:tc>
        <w:tc>
          <w:tcPr>
            <w:tcW w:w="4926" w:type="dxa"/>
            <w:shd w:val="clear"/>
            <w:vAlign w:val="center"/>
          </w:tcPr>
          <w:p w14:paraId="23CFC4B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Base class: This is used to define database models by inheriting from Base.</w:t>
            </w:r>
          </w:p>
        </w:tc>
      </w:tr>
    </w:tbl>
    <w:p w14:paraId="4CBA84C8">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594DC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99" w:type="dxa"/>
            <w:shd w:val="clear"/>
            <w:vAlign w:val="center"/>
          </w:tcPr>
          <w:p w14:paraId="1E8BED1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init_db():</w:t>
            </w:r>
          </w:p>
        </w:tc>
        <w:tc>
          <w:tcPr>
            <w:tcW w:w="4941" w:type="dxa"/>
            <w:shd w:val="clear"/>
            <w:vAlign w:val="center"/>
          </w:tcPr>
          <w:p w14:paraId="2BBAA42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function (init_db) to initialize the database by creating required tables.</w:t>
            </w:r>
          </w:p>
        </w:tc>
      </w:tr>
    </w:tbl>
    <w:p w14:paraId="2DCE1106">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4"/>
        <w:gridCol w:w="5016"/>
      </w:tblGrid>
      <w:tr w14:paraId="2E88A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69" w:type="dxa"/>
            <w:shd w:val="clear"/>
            <w:vAlign w:val="center"/>
          </w:tcPr>
          <w:p w14:paraId="1FD0C28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app.models import User, Transaction</w:t>
            </w:r>
          </w:p>
        </w:tc>
        <w:tc>
          <w:tcPr>
            <w:tcW w:w="4971" w:type="dxa"/>
            <w:shd w:val="clear"/>
            <w:vAlign w:val="center"/>
          </w:tcPr>
          <w:p w14:paraId="0C4A2DD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database models (User &amp; Transaction) inside the function to avoid circular imports.</w:t>
            </w:r>
          </w:p>
        </w:tc>
      </w:tr>
    </w:tbl>
    <w:p w14:paraId="1E208BCD">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29"/>
        <w:gridCol w:w="5001"/>
      </w:tblGrid>
      <w:tr w14:paraId="1F3A1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84" w:type="dxa"/>
            <w:shd w:val="clear"/>
            <w:vAlign w:val="center"/>
          </w:tcPr>
          <w:p w14:paraId="0CE58F2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Base.metadata.create_all(bind=engine)</w:t>
            </w:r>
          </w:p>
        </w:tc>
        <w:tc>
          <w:tcPr>
            <w:tcW w:w="4956" w:type="dxa"/>
            <w:shd w:val="clear"/>
            <w:vAlign w:val="center"/>
          </w:tcPr>
          <w:p w14:paraId="5322E69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all tables in the database based on the models defined in app.models.</w:t>
            </w:r>
          </w:p>
        </w:tc>
      </w:tr>
    </w:tbl>
    <w:p w14:paraId="5ECF02C5">
      <w:pPr>
        <w:keepNext w:val="0"/>
        <w:keepLines w:val="0"/>
        <w:widowControl/>
        <w:suppressLineNumbers w:val="0"/>
        <w:jc w:val="left"/>
        <w:rPr>
          <w:rFonts w:hint="default" w:asciiTheme="minorHAnsi" w:hAnsiTheme="minorHAnsi" w:eastAsiaTheme="minorEastAsia" w:cstheme="minorBidi"/>
          <w:sz w:val="22"/>
          <w:szCs w:val="22"/>
          <w:lang w:val="en-IN" w:eastAsia="zh-CN" w:bidi="ar-SA"/>
        </w:rPr>
      </w:pPr>
    </w:p>
    <w:p w14:paraId="5BF5DA72">
      <w:pPr>
        <w:keepNext w:val="0"/>
        <w:keepLines w:val="0"/>
        <w:widowControl/>
        <w:suppressLineNumbers w:val="0"/>
        <w:jc w:val="left"/>
        <w:rPr>
          <w:rFonts w:hint="default" w:asciiTheme="minorHAnsi" w:hAnsiTheme="minorHAnsi" w:eastAsiaTheme="minorEastAsia" w:cstheme="minorBidi"/>
          <w:sz w:val="22"/>
          <w:szCs w:val="22"/>
          <w:lang w:val="en-IN" w:eastAsia="zh-CN" w:bidi="ar-SA"/>
        </w:rPr>
      </w:pPr>
    </w:p>
    <w:p w14:paraId="0069E51C">
      <w:pPr>
        <w:keepNext w:val="0"/>
        <w:keepLines w:val="0"/>
        <w:widowControl/>
        <w:suppressLineNumbers w:val="0"/>
        <w:jc w:val="left"/>
        <w:rPr>
          <w:rFonts w:hint="default" w:cstheme="minorBidi"/>
          <w:sz w:val="22"/>
          <w:szCs w:val="22"/>
          <w:lang w:val="en-IN" w:eastAsia="zh-CN" w:bidi="ar-SA"/>
        </w:rPr>
      </w:pPr>
      <w:r>
        <w:rPr>
          <w:rFonts w:hint="default" w:cstheme="minorBidi"/>
          <w:sz w:val="22"/>
          <w:szCs w:val="22"/>
          <w:lang w:val="en-IN" w:eastAsia="zh-CN" w:bidi="ar-SA"/>
        </w:rPr>
        <w:t>Models.py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29"/>
        <w:gridCol w:w="4980"/>
      </w:tblGrid>
      <w:tr w14:paraId="3747E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684" w:type="dxa"/>
            <w:shd w:val="clear"/>
            <w:vAlign w:val="center"/>
          </w:tcPr>
          <w:p w14:paraId="69A27C0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Line of Code</w:t>
            </w:r>
          </w:p>
        </w:tc>
        <w:tc>
          <w:tcPr>
            <w:tcW w:w="4935" w:type="dxa"/>
            <w:shd w:val="clear"/>
            <w:vAlign w:val="center"/>
          </w:tcPr>
          <w:p w14:paraId="2C44641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Explanation</w:t>
            </w:r>
          </w:p>
        </w:tc>
      </w:tr>
    </w:tbl>
    <w:p w14:paraId="57EFCEA2">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4"/>
        <w:gridCol w:w="5016"/>
      </w:tblGrid>
      <w:tr w14:paraId="5DC0B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69" w:type="dxa"/>
            <w:shd w:val="clear"/>
            <w:vAlign w:val="center"/>
          </w:tcPr>
          <w:p w14:paraId="1E10C65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sqlalchemy import Column, Integer, String, Float, ForeignKey</w:t>
            </w:r>
          </w:p>
        </w:tc>
        <w:tc>
          <w:tcPr>
            <w:tcW w:w="4971" w:type="dxa"/>
            <w:shd w:val="clear"/>
            <w:vAlign w:val="center"/>
          </w:tcPr>
          <w:p w14:paraId="1409C40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SQLAlchemy types used for defining database columns.</w:t>
            </w:r>
          </w:p>
        </w:tc>
      </w:tr>
    </w:tbl>
    <w:p w14:paraId="0FBC6705">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86"/>
      </w:tblGrid>
      <w:tr w14:paraId="05A95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99" w:type="dxa"/>
            <w:shd w:val="clear"/>
            <w:vAlign w:val="center"/>
          </w:tcPr>
          <w:p w14:paraId="111630E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sqlalchemy.orm import relationship</w:t>
            </w:r>
          </w:p>
        </w:tc>
        <w:tc>
          <w:tcPr>
            <w:tcW w:w="4941" w:type="dxa"/>
            <w:shd w:val="clear"/>
            <w:vAlign w:val="center"/>
          </w:tcPr>
          <w:p w14:paraId="150CD74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relationship, which is used to define relationships between tables.</w:t>
            </w:r>
          </w:p>
        </w:tc>
      </w:tr>
    </w:tbl>
    <w:p w14:paraId="5E22C4F4">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44"/>
        <w:gridCol w:w="4950"/>
      </w:tblGrid>
      <w:tr w14:paraId="71055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99" w:type="dxa"/>
            <w:shd w:val="clear"/>
            <w:vAlign w:val="center"/>
          </w:tcPr>
          <w:p w14:paraId="6689A0F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app.database import Base</w:t>
            </w:r>
          </w:p>
        </w:tc>
        <w:tc>
          <w:tcPr>
            <w:tcW w:w="4905" w:type="dxa"/>
            <w:shd w:val="clear"/>
            <w:vAlign w:val="center"/>
          </w:tcPr>
          <w:p w14:paraId="14BBCA5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Base from the database module to define models.</w:t>
            </w:r>
          </w:p>
        </w:tc>
      </w:tr>
    </w:tbl>
    <w:p w14:paraId="4652B164">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50"/>
      </w:tblGrid>
      <w:tr w14:paraId="678275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61B65F1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class User(Base):</w:t>
            </w:r>
          </w:p>
        </w:tc>
        <w:tc>
          <w:tcPr>
            <w:tcW w:w="4905" w:type="dxa"/>
            <w:shd w:val="clear"/>
            <w:vAlign w:val="center"/>
          </w:tcPr>
          <w:p w14:paraId="1DCE8FC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User model that represents a users table in the database.</w:t>
            </w:r>
          </w:p>
        </w:tc>
      </w:tr>
    </w:tbl>
    <w:p w14:paraId="7B7BFE65">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74"/>
        <w:gridCol w:w="4890"/>
      </w:tblGrid>
      <w:tr w14:paraId="00E37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29" w:type="dxa"/>
            <w:shd w:val="clear"/>
            <w:vAlign w:val="center"/>
          </w:tcPr>
          <w:p w14:paraId="4ABF102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__tablename__ = "users"</w:t>
            </w:r>
          </w:p>
        </w:tc>
        <w:tc>
          <w:tcPr>
            <w:tcW w:w="4845" w:type="dxa"/>
            <w:shd w:val="clear"/>
            <w:vAlign w:val="center"/>
          </w:tcPr>
          <w:p w14:paraId="086A0F4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Specifies the table name in the database as "users".</w:t>
            </w:r>
          </w:p>
        </w:tc>
      </w:tr>
    </w:tbl>
    <w:p w14:paraId="00A3E452">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71"/>
      </w:tblGrid>
      <w:tr w14:paraId="61888B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64A1CBB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id = Column(Integer, primary_key=True, index=True)</w:t>
            </w:r>
          </w:p>
        </w:tc>
        <w:tc>
          <w:tcPr>
            <w:tcW w:w="4926" w:type="dxa"/>
            <w:shd w:val="clear"/>
            <w:vAlign w:val="center"/>
          </w:tcPr>
          <w:p w14:paraId="501F5EC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id as the primary key (unique identifier) for the users table.</w:t>
            </w:r>
          </w:p>
        </w:tc>
      </w:tr>
    </w:tbl>
    <w:p w14:paraId="56ECA93A">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4"/>
        <w:gridCol w:w="5016"/>
      </w:tblGrid>
      <w:tr w14:paraId="2B445F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69" w:type="dxa"/>
            <w:shd w:val="clear"/>
            <w:vAlign w:val="center"/>
          </w:tcPr>
          <w:p w14:paraId="22CA8BC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username = Column(String, unique=True, index=True)</w:t>
            </w:r>
          </w:p>
        </w:tc>
        <w:tc>
          <w:tcPr>
            <w:tcW w:w="4971" w:type="dxa"/>
            <w:shd w:val="clear"/>
            <w:vAlign w:val="center"/>
          </w:tcPr>
          <w:p w14:paraId="68A7E74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username as a string column, ensuring each username is unique and indexed for faster queries.</w:t>
            </w:r>
          </w:p>
        </w:tc>
      </w:tr>
    </w:tbl>
    <w:p w14:paraId="552144F8">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4"/>
        <w:gridCol w:w="5016"/>
      </w:tblGrid>
      <w:tr w14:paraId="50425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69" w:type="dxa"/>
            <w:shd w:val="clear"/>
            <w:vAlign w:val="center"/>
          </w:tcPr>
          <w:p w14:paraId="07C7CAC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password = Column(String)</w:t>
            </w:r>
          </w:p>
        </w:tc>
        <w:tc>
          <w:tcPr>
            <w:tcW w:w="4971" w:type="dxa"/>
            <w:shd w:val="clear"/>
            <w:vAlign w:val="center"/>
          </w:tcPr>
          <w:p w14:paraId="6749ECC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password as a string column to store user passwords. (In real-world applications, store hashed passwords instead of plain text!)</w:t>
            </w:r>
          </w:p>
        </w:tc>
      </w:tr>
    </w:tbl>
    <w:p w14:paraId="7B2A247C">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5061"/>
      </w:tblGrid>
      <w:tr w14:paraId="1DD4C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24" w:type="dxa"/>
            <w:shd w:val="clear"/>
            <w:vAlign w:val="center"/>
          </w:tcPr>
          <w:p w14:paraId="38212A0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balance = Column(Float, default=0.0)</w:t>
            </w:r>
          </w:p>
        </w:tc>
        <w:tc>
          <w:tcPr>
            <w:tcW w:w="5016" w:type="dxa"/>
            <w:shd w:val="clear"/>
            <w:vAlign w:val="center"/>
          </w:tcPr>
          <w:p w14:paraId="65E18A7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balance as a floating-point number, with a default value of 0.0.</w:t>
            </w:r>
          </w:p>
        </w:tc>
      </w:tr>
    </w:tbl>
    <w:p w14:paraId="2ABEE784">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5061"/>
      </w:tblGrid>
      <w:tr w14:paraId="5EF1F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3624" w:type="dxa"/>
            <w:shd w:val="clear"/>
            <w:vAlign w:val="center"/>
          </w:tcPr>
          <w:p w14:paraId="207E672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class Transaction(Base):</w:t>
            </w:r>
          </w:p>
        </w:tc>
        <w:tc>
          <w:tcPr>
            <w:tcW w:w="5016" w:type="dxa"/>
            <w:shd w:val="clear"/>
            <w:vAlign w:val="center"/>
          </w:tcPr>
          <w:p w14:paraId="715DC33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Transaction model that represents a transactions table in the database.</w:t>
            </w:r>
          </w:p>
        </w:tc>
      </w:tr>
    </w:tbl>
    <w:p w14:paraId="24F79DBE">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24"/>
        <w:gridCol w:w="4818"/>
      </w:tblGrid>
      <w:tr w14:paraId="71D158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79" w:type="dxa"/>
            <w:shd w:val="clear"/>
            <w:vAlign w:val="center"/>
          </w:tcPr>
          <w:p w14:paraId="3AC3F36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__tablename__ = "transactions"</w:t>
            </w:r>
          </w:p>
        </w:tc>
        <w:tc>
          <w:tcPr>
            <w:tcW w:w="4773" w:type="dxa"/>
            <w:shd w:val="clear"/>
            <w:vAlign w:val="center"/>
          </w:tcPr>
          <w:p w14:paraId="3ED679F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Specifies the table name in the database as "transactions".</w:t>
            </w:r>
          </w:p>
        </w:tc>
      </w:tr>
    </w:tbl>
    <w:p w14:paraId="2255AE64">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54"/>
        <w:gridCol w:w="5076"/>
      </w:tblGrid>
      <w:tr w14:paraId="5CDFB7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09" w:type="dxa"/>
            <w:shd w:val="clear"/>
            <w:vAlign w:val="center"/>
          </w:tcPr>
          <w:p w14:paraId="046418D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id = Column(Integer, primary_key=True, index=True)</w:t>
            </w:r>
          </w:p>
        </w:tc>
        <w:tc>
          <w:tcPr>
            <w:tcW w:w="5031" w:type="dxa"/>
            <w:shd w:val="clear"/>
            <w:vAlign w:val="center"/>
          </w:tcPr>
          <w:p w14:paraId="6D8669E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id as the primary key for the transactions table.</w:t>
            </w:r>
          </w:p>
        </w:tc>
      </w:tr>
    </w:tbl>
    <w:p w14:paraId="7852A0FC">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02"/>
        <w:gridCol w:w="5128"/>
      </w:tblGrid>
      <w:tr w14:paraId="345B03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0777B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user_id = Column(Integer, ForeignKey("users.id"))</w:t>
            </w:r>
          </w:p>
        </w:tc>
        <w:tc>
          <w:tcPr>
            <w:tcW w:w="0" w:type="auto"/>
            <w:shd w:val="clear"/>
            <w:vAlign w:val="center"/>
          </w:tcPr>
          <w:p w14:paraId="3CDFD57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user_id as a foreign key that links each transaction to a specific user in the users table.</w:t>
            </w:r>
          </w:p>
        </w:tc>
      </w:tr>
    </w:tbl>
    <w:p w14:paraId="40AF389E">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94"/>
        <w:gridCol w:w="5136"/>
      </w:tblGrid>
      <w:tr w14:paraId="6EDFF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49" w:type="dxa"/>
            <w:shd w:val="clear"/>
            <w:vAlign w:val="center"/>
          </w:tcPr>
          <w:p w14:paraId="76D4DDD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amount = Column(Float)</w:t>
            </w:r>
          </w:p>
        </w:tc>
        <w:tc>
          <w:tcPr>
            <w:tcW w:w="5091" w:type="dxa"/>
            <w:shd w:val="clear"/>
            <w:vAlign w:val="center"/>
          </w:tcPr>
          <w:p w14:paraId="2B028C3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amount as a floating-point number representing the transaction amount.</w:t>
            </w:r>
          </w:p>
        </w:tc>
      </w:tr>
    </w:tbl>
    <w:p w14:paraId="789ADBC8">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79"/>
        <w:gridCol w:w="5151"/>
      </w:tblGrid>
      <w:tr w14:paraId="61568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34" w:type="dxa"/>
            <w:shd w:val="clear"/>
            <w:vAlign w:val="center"/>
          </w:tcPr>
          <w:p w14:paraId="7B7F30A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type = Column(String)</w:t>
            </w:r>
          </w:p>
        </w:tc>
        <w:tc>
          <w:tcPr>
            <w:tcW w:w="5106" w:type="dxa"/>
            <w:shd w:val="clear"/>
            <w:vAlign w:val="center"/>
          </w:tcPr>
          <w:p w14:paraId="36BF73E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type as a string indicating the type of transaction (e.g., "deposit", "withdrawal").</w:t>
            </w:r>
          </w:p>
        </w:tc>
      </w:tr>
    </w:tbl>
    <w:p w14:paraId="04771044">
      <w:pPr>
        <w:keepNext w:val="0"/>
        <w:keepLines w:val="0"/>
        <w:widowControl/>
        <w:suppressLineNumbers w:val="0"/>
        <w:jc w:val="left"/>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94"/>
        <w:gridCol w:w="5136"/>
      </w:tblGrid>
      <w:tr w14:paraId="0F5529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49" w:type="dxa"/>
            <w:shd w:val="clear"/>
            <w:vAlign w:val="center"/>
          </w:tcPr>
          <w:p w14:paraId="6AF78FF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 = relationship("User")</w:t>
            </w:r>
          </w:p>
        </w:tc>
        <w:tc>
          <w:tcPr>
            <w:tcW w:w="5091" w:type="dxa"/>
            <w:shd w:val="clear"/>
            <w:vAlign w:val="center"/>
          </w:tcPr>
          <w:p w14:paraId="5F5FB10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Establishes a relationship between Transaction and User, allowing access to user details from a transaction record.</w:t>
            </w:r>
          </w:p>
        </w:tc>
      </w:tr>
    </w:tbl>
    <w:p w14:paraId="77C1C761">
      <w:pPr>
        <w:keepNext w:val="0"/>
        <w:keepLines w:val="0"/>
        <w:widowControl/>
        <w:suppressLineNumbers w:val="0"/>
        <w:jc w:val="left"/>
        <w:rPr>
          <w:rFonts w:hint="default" w:asciiTheme="minorHAnsi" w:hAnsiTheme="minorHAnsi" w:eastAsiaTheme="minorEastAsia" w:cstheme="minorBidi"/>
          <w:sz w:val="22"/>
          <w:szCs w:val="22"/>
          <w:lang w:val="en-IN" w:eastAsia="zh-CN" w:bidi="ar-SA"/>
        </w:rPr>
      </w:pPr>
    </w:p>
    <w:p w14:paraId="04E0804C">
      <w:pPr>
        <w:keepNext w:val="0"/>
        <w:keepLines w:val="0"/>
        <w:widowControl/>
        <w:suppressLineNumbers w:val="0"/>
        <w:jc w:val="left"/>
        <w:rPr>
          <w:rFonts w:hint="default" w:cstheme="minorBidi"/>
          <w:sz w:val="22"/>
          <w:szCs w:val="22"/>
          <w:lang w:val="en-IN" w:eastAsia="zh-CN" w:bidi="ar-SA"/>
        </w:rPr>
      </w:pPr>
      <w:r>
        <w:rPr>
          <w:rFonts w:hint="default" w:cstheme="minorBidi"/>
          <w:sz w:val="22"/>
          <w:szCs w:val="22"/>
          <w:lang w:val="en-IN" w:eastAsia="zh-CN" w:bidi="ar-SA"/>
        </w:rPr>
        <w:t>Routes.py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94"/>
        <w:gridCol w:w="5100"/>
      </w:tblGrid>
      <w:tr w14:paraId="27D040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549" w:type="dxa"/>
            <w:shd w:val="clear"/>
            <w:vAlign w:val="center"/>
          </w:tcPr>
          <w:p w14:paraId="58DED40A">
            <w:pPr>
              <w:keepNext w:val="0"/>
              <w:keepLines w:val="0"/>
              <w:widowControl/>
              <w:suppressLineNumbers w:val="0"/>
              <w:jc w:val="center"/>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Line of Code</w:t>
            </w:r>
          </w:p>
        </w:tc>
        <w:tc>
          <w:tcPr>
            <w:tcW w:w="5055" w:type="dxa"/>
            <w:shd w:val="clear"/>
            <w:vAlign w:val="center"/>
          </w:tcPr>
          <w:p w14:paraId="0D49E62E">
            <w:pPr>
              <w:keepNext w:val="0"/>
              <w:keepLines w:val="0"/>
              <w:widowControl/>
              <w:suppressLineNumbers w:val="0"/>
              <w:jc w:val="center"/>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Explanation</w:t>
            </w:r>
          </w:p>
        </w:tc>
      </w:tr>
    </w:tbl>
    <w:p w14:paraId="6791248C">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39"/>
        <w:gridCol w:w="5091"/>
      </w:tblGrid>
      <w:tr w14:paraId="634470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94" w:type="dxa"/>
            <w:shd w:val="clear"/>
            <w:vAlign w:val="center"/>
          </w:tcPr>
          <w:p w14:paraId="008325E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fastapi import APIRouter, Depends, HTTPException, Request, Form, Cookie, Response</w:t>
            </w:r>
          </w:p>
        </w:tc>
        <w:tc>
          <w:tcPr>
            <w:tcW w:w="5046" w:type="dxa"/>
            <w:shd w:val="clear"/>
            <w:vAlign w:val="center"/>
          </w:tcPr>
          <w:p w14:paraId="1FBAF03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FastAPI modules for handling API routes, authentication, and request processing.</w:t>
            </w:r>
          </w:p>
        </w:tc>
      </w:tr>
    </w:tbl>
    <w:p w14:paraId="1EC3417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24"/>
        <w:gridCol w:w="5106"/>
      </w:tblGrid>
      <w:tr w14:paraId="1C7E4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79" w:type="dxa"/>
            <w:shd w:val="clear"/>
            <w:vAlign w:val="center"/>
          </w:tcPr>
          <w:p w14:paraId="479DDF3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sqlalchemy.orm import Session</w:t>
            </w:r>
          </w:p>
        </w:tc>
        <w:tc>
          <w:tcPr>
            <w:tcW w:w="5061" w:type="dxa"/>
            <w:shd w:val="clear"/>
            <w:vAlign w:val="center"/>
          </w:tcPr>
          <w:p w14:paraId="0E5402F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Session from SQLAlchemy to interact with the database.</w:t>
            </w:r>
          </w:p>
        </w:tc>
      </w:tr>
    </w:tbl>
    <w:p w14:paraId="30D5108E">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54"/>
        <w:gridCol w:w="5076"/>
      </w:tblGrid>
      <w:tr w14:paraId="3F41A4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09" w:type="dxa"/>
            <w:shd w:val="clear"/>
            <w:vAlign w:val="center"/>
          </w:tcPr>
          <w:p w14:paraId="323BDE5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fastapi.templating import Jinja2Templates</w:t>
            </w:r>
          </w:p>
        </w:tc>
        <w:tc>
          <w:tcPr>
            <w:tcW w:w="5031" w:type="dxa"/>
            <w:shd w:val="clear"/>
            <w:vAlign w:val="center"/>
          </w:tcPr>
          <w:p w14:paraId="3B901A6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Enables Jinja2 template rendering for HTML pages.</w:t>
            </w:r>
          </w:p>
        </w:tc>
      </w:tr>
    </w:tbl>
    <w:p w14:paraId="1EB568B0">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39"/>
        <w:gridCol w:w="5091"/>
      </w:tblGrid>
      <w:tr w14:paraId="1BBF82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94" w:type="dxa"/>
            <w:shd w:val="clear"/>
            <w:vAlign w:val="center"/>
          </w:tcPr>
          <w:p w14:paraId="42EF6AB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fastapi.responses import RedirectResponse</w:t>
            </w:r>
          </w:p>
        </w:tc>
        <w:tc>
          <w:tcPr>
            <w:tcW w:w="5046" w:type="dxa"/>
            <w:shd w:val="clear"/>
            <w:vAlign w:val="center"/>
          </w:tcPr>
          <w:p w14:paraId="391F4D4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Allows redirection after login, registration, or logout.</w:t>
            </w:r>
          </w:p>
        </w:tc>
      </w:tr>
    </w:tbl>
    <w:p w14:paraId="1A934229">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5061"/>
      </w:tblGrid>
      <w:tr w14:paraId="50181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24" w:type="dxa"/>
            <w:shd w:val="clear"/>
            <w:vAlign w:val="center"/>
          </w:tcPr>
          <w:p w14:paraId="2F23367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app.database import SessionLocal</w:t>
            </w:r>
          </w:p>
        </w:tc>
        <w:tc>
          <w:tcPr>
            <w:tcW w:w="5016" w:type="dxa"/>
            <w:shd w:val="clear"/>
            <w:vAlign w:val="center"/>
          </w:tcPr>
          <w:p w14:paraId="281F415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the database session to interact with the SQLite database.</w:t>
            </w:r>
          </w:p>
        </w:tc>
      </w:tr>
    </w:tbl>
    <w:p w14:paraId="176BA046">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39"/>
        <w:gridCol w:w="5025"/>
      </w:tblGrid>
      <w:tr w14:paraId="5D30E6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594" w:type="dxa"/>
            <w:shd w:val="clear"/>
            <w:vAlign w:val="center"/>
          </w:tcPr>
          <w:p w14:paraId="2BA1721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app.models import User, Transaction</w:t>
            </w:r>
          </w:p>
        </w:tc>
        <w:tc>
          <w:tcPr>
            <w:tcW w:w="4980" w:type="dxa"/>
            <w:shd w:val="clear"/>
            <w:vAlign w:val="center"/>
          </w:tcPr>
          <w:p w14:paraId="040CB5A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User and Transaction models.</w:t>
            </w:r>
          </w:p>
        </w:tc>
      </w:tr>
    </w:tbl>
    <w:p w14:paraId="28C39427">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5061"/>
      </w:tblGrid>
      <w:tr w14:paraId="29ADD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24" w:type="dxa"/>
            <w:shd w:val="clear"/>
            <w:vAlign w:val="center"/>
          </w:tcPr>
          <w:p w14:paraId="2DD3843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from app.auth import create_jwt_token, verify_jwt_token</w:t>
            </w:r>
          </w:p>
        </w:tc>
        <w:tc>
          <w:tcPr>
            <w:tcW w:w="5016" w:type="dxa"/>
            <w:shd w:val="clear"/>
            <w:vAlign w:val="center"/>
          </w:tcPr>
          <w:p w14:paraId="48B8982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Imports JWT authentication functions for user authentication.</w:t>
            </w:r>
          </w:p>
        </w:tc>
      </w:tr>
    </w:tbl>
    <w:p w14:paraId="037F8761">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39"/>
        <w:gridCol w:w="5070"/>
      </w:tblGrid>
      <w:tr w14:paraId="2BF66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94" w:type="dxa"/>
            <w:shd w:val="clear"/>
            <w:vAlign w:val="center"/>
          </w:tcPr>
          <w:p w14:paraId="7B85A0C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 = APIRouter()</w:t>
            </w:r>
          </w:p>
        </w:tc>
        <w:tc>
          <w:tcPr>
            <w:tcW w:w="5025" w:type="dxa"/>
            <w:shd w:val="clear"/>
            <w:vAlign w:val="center"/>
          </w:tcPr>
          <w:p w14:paraId="0E5C3F5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FastAPI router to define multiple endpoints.</w:t>
            </w:r>
          </w:p>
        </w:tc>
      </w:tr>
    </w:tbl>
    <w:p w14:paraId="42AF551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84"/>
        <w:gridCol w:w="5046"/>
      </w:tblGrid>
      <w:tr w14:paraId="123684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39" w:type="dxa"/>
            <w:shd w:val="clear"/>
            <w:vAlign w:val="center"/>
          </w:tcPr>
          <w:p w14:paraId="5E72D82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templates = Jinja2Templates(directory="app/templates")</w:t>
            </w:r>
          </w:p>
        </w:tc>
        <w:tc>
          <w:tcPr>
            <w:tcW w:w="5001" w:type="dxa"/>
            <w:shd w:val="clear"/>
            <w:vAlign w:val="center"/>
          </w:tcPr>
          <w:p w14:paraId="45BBF1B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Specifies the folder where HTML templates are stored.</w:t>
            </w:r>
          </w:p>
        </w:tc>
      </w:tr>
    </w:tbl>
    <w:p w14:paraId="33BFD92A">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5055"/>
      </w:tblGrid>
      <w:tr w14:paraId="338AA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24" w:type="dxa"/>
            <w:shd w:val="clear"/>
            <w:vAlign w:val="center"/>
          </w:tcPr>
          <w:p w14:paraId="74A5751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get_db():</w:t>
            </w:r>
          </w:p>
        </w:tc>
        <w:tc>
          <w:tcPr>
            <w:tcW w:w="5010" w:type="dxa"/>
            <w:shd w:val="clear"/>
            <w:vAlign w:val="center"/>
          </w:tcPr>
          <w:p w14:paraId="526CA0D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function to create and close a database session.</w:t>
            </w:r>
          </w:p>
        </w:tc>
      </w:tr>
    </w:tbl>
    <w:p w14:paraId="5F8D3FC8">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99"/>
        <w:gridCol w:w="5025"/>
      </w:tblGrid>
      <w:tr w14:paraId="798C9E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54" w:type="dxa"/>
            <w:shd w:val="clear"/>
            <w:vAlign w:val="center"/>
          </w:tcPr>
          <w:p w14:paraId="7E4830D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db = SessionLocal()</w:t>
            </w:r>
          </w:p>
        </w:tc>
        <w:tc>
          <w:tcPr>
            <w:tcW w:w="4980" w:type="dxa"/>
            <w:shd w:val="clear"/>
            <w:vAlign w:val="center"/>
          </w:tcPr>
          <w:p w14:paraId="3660645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new database session.</w:t>
            </w:r>
          </w:p>
        </w:tc>
      </w:tr>
    </w:tbl>
    <w:p w14:paraId="7DB7F0CA">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84"/>
        <w:gridCol w:w="5010"/>
      </w:tblGrid>
      <w:tr w14:paraId="6AD3D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39" w:type="dxa"/>
            <w:shd w:val="clear"/>
            <w:vAlign w:val="center"/>
          </w:tcPr>
          <w:p w14:paraId="1A47E45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yield db</w:t>
            </w:r>
          </w:p>
        </w:tc>
        <w:tc>
          <w:tcPr>
            <w:tcW w:w="4965" w:type="dxa"/>
            <w:shd w:val="clear"/>
            <w:vAlign w:val="center"/>
          </w:tcPr>
          <w:p w14:paraId="216A988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Allows the session to be used in API calls before closing it.</w:t>
            </w:r>
          </w:p>
        </w:tc>
      </w:tr>
    </w:tbl>
    <w:p w14:paraId="44E89AD9">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4995"/>
      </w:tblGrid>
      <w:tr w14:paraId="106456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24" w:type="dxa"/>
            <w:shd w:val="clear"/>
            <w:vAlign w:val="center"/>
          </w:tcPr>
          <w:p w14:paraId="4FF54CB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db.close()</w:t>
            </w:r>
          </w:p>
        </w:tc>
        <w:tc>
          <w:tcPr>
            <w:tcW w:w="4950" w:type="dxa"/>
            <w:shd w:val="clear"/>
            <w:vAlign w:val="center"/>
          </w:tcPr>
          <w:p w14:paraId="0012AC2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Closes the session when the request is completed.</w:t>
            </w:r>
          </w:p>
        </w:tc>
      </w:tr>
    </w:tbl>
    <w:p w14:paraId="3CF469FA">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54"/>
        <w:gridCol w:w="5010"/>
      </w:tblGrid>
      <w:tr w14:paraId="4E3E8F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09" w:type="dxa"/>
            <w:shd w:val="clear"/>
            <w:vAlign w:val="center"/>
          </w:tcPr>
          <w:p w14:paraId="6CCA0E7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@router.get("/")</w:t>
            </w:r>
          </w:p>
        </w:tc>
        <w:tc>
          <w:tcPr>
            <w:tcW w:w="4965" w:type="dxa"/>
            <w:shd w:val="clear"/>
            <w:vAlign w:val="center"/>
          </w:tcPr>
          <w:p w14:paraId="34B4846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for the home page.</w:t>
            </w:r>
          </w:p>
        </w:tc>
      </w:tr>
    </w:tbl>
    <w:p w14:paraId="59C5AAB9">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69"/>
        <w:gridCol w:w="4980"/>
      </w:tblGrid>
      <w:tr w14:paraId="6D9C8D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3624" w:type="dxa"/>
            <w:shd w:val="clear"/>
            <w:vAlign w:val="center"/>
          </w:tcPr>
          <w:p w14:paraId="45299BC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home(request: Request):</w:t>
            </w:r>
          </w:p>
        </w:tc>
        <w:tc>
          <w:tcPr>
            <w:tcW w:w="4935" w:type="dxa"/>
            <w:shd w:val="clear"/>
            <w:vAlign w:val="center"/>
          </w:tcPr>
          <w:p w14:paraId="08FCBE5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Receives an HTTP request.</w:t>
            </w:r>
          </w:p>
        </w:tc>
      </w:tr>
    </w:tbl>
    <w:p w14:paraId="09538810">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99"/>
        <w:gridCol w:w="5031"/>
      </w:tblGrid>
      <w:tr w14:paraId="48664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54" w:type="dxa"/>
            <w:shd w:val="clear"/>
            <w:vAlign w:val="center"/>
          </w:tcPr>
          <w:p w14:paraId="26273FD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templates.TemplateResponse("index.html", {"request": request})</w:t>
            </w:r>
          </w:p>
        </w:tc>
        <w:tc>
          <w:tcPr>
            <w:tcW w:w="4986" w:type="dxa"/>
            <w:shd w:val="clear"/>
            <w:vAlign w:val="center"/>
          </w:tcPr>
          <w:p w14:paraId="57B7327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Renders index.html and passes the request object.</w:t>
            </w:r>
          </w:p>
        </w:tc>
      </w:tr>
    </w:tbl>
    <w:p w14:paraId="7936684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39"/>
        <w:gridCol w:w="4995"/>
      </w:tblGrid>
      <w:tr w14:paraId="3BBA90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594" w:type="dxa"/>
            <w:shd w:val="clear"/>
            <w:vAlign w:val="center"/>
          </w:tcPr>
          <w:p w14:paraId="355513C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@router.get("/dashboard")</w:t>
            </w:r>
          </w:p>
        </w:tc>
        <w:tc>
          <w:tcPr>
            <w:tcW w:w="4950" w:type="dxa"/>
            <w:shd w:val="clear"/>
            <w:vAlign w:val="center"/>
          </w:tcPr>
          <w:p w14:paraId="5F65549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for the user dashboard.</w:t>
            </w:r>
          </w:p>
        </w:tc>
      </w:tr>
    </w:tbl>
    <w:p w14:paraId="3B2E3FF3">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99"/>
        <w:gridCol w:w="5031"/>
      </w:tblGrid>
      <w:tr w14:paraId="785410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54" w:type="dxa"/>
            <w:shd w:val="clear"/>
            <w:vAlign w:val="center"/>
          </w:tcPr>
          <w:p w14:paraId="773F681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dashboard(request: Request, access_token: str = Cookie(None), db: Session = Depends(get_db)):</w:t>
            </w:r>
          </w:p>
        </w:tc>
        <w:tc>
          <w:tcPr>
            <w:tcW w:w="4986" w:type="dxa"/>
            <w:shd w:val="clear"/>
            <w:vAlign w:val="center"/>
          </w:tcPr>
          <w:p w14:paraId="3A12534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Requires an authentication token stored in cookies.</w:t>
            </w:r>
          </w:p>
        </w:tc>
      </w:tr>
    </w:tbl>
    <w:p w14:paraId="39DBEABD">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84"/>
        <w:gridCol w:w="4965"/>
      </w:tblGrid>
      <w:tr w14:paraId="3DE23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39" w:type="dxa"/>
            <w:shd w:val="clear"/>
            <w:vAlign w:val="center"/>
          </w:tcPr>
          <w:p w14:paraId="4ADDE42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not access_token:</w:t>
            </w:r>
          </w:p>
        </w:tc>
        <w:tc>
          <w:tcPr>
            <w:tcW w:w="4920" w:type="dxa"/>
            <w:shd w:val="clear"/>
            <w:vAlign w:val="center"/>
          </w:tcPr>
          <w:p w14:paraId="526E402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Checks if the user is logged in.</w:t>
            </w:r>
          </w:p>
        </w:tc>
      </w:tr>
    </w:tbl>
    <w:p w14:paraId="744BF074">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99"/>
        <w:gridCol w:w="5031"/>
      </w:tblGrid>
      <w:tr w14:paraId="220567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54" w:type="dxa"/>
            <w:shd w:val="clear"/>
            <w:vAlign w:val="center"/>
          </w:tcPr>
          <w:p w14:paraId="51B1D3C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HTTPException(status_code=401, detail="Not authenticated")</w:t>
            </w:r>
          </w:p>
        </w:tc>
        <w:tc>
          <w:tcPr>
            <w:tcW w:w="4986" w:type="dxa"/>
            <w:shd w:val="clear"/>
            <w:vAlign w:val="center"/>
          </w:tcPr>
          <w:p w14:paraId="2136F5A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an error if the user is not authenticated.</w:t>
            </w:r>
          </w:p>
        </w:tc>
      </w:tr>
    </w:tbl>
    <w:p w14:paraId="7182D8F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29"/>
        <w:gridCol w:w="4995"/>
      </w:tblGrid>
      <w:tr w14:paraId="2C825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84" w:type="dxa"/>
            <w:shd w:val="clear"/>
            <w:vAlign w:val="center"/>
          </w:tcPr>
          <w:p w14:paraId="57CBA87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token = access_token.replace("Bearer ", "")</w:t>
            </w:r>
          </w:p>
        </w:tc>
        <w:tc>
          <w:tcPr>
            <w:tcW w:w="4950" w:type="dxa"/>
            <w:shd w:val="clear"/>
            <w:vAlign w:val="center"/>
          </w:tcPr>
          <w:p w14:paraId="1C2B964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Removes "Bearer " from the token.</w:t>
            </w:r>
          </w:p>
        </w:tc>
      </w:tr>
    </w:tbl>
    <w:p w14:paraId="2991CAB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4"/>
        <w:gridCol w:w="4965"/>
      </w:tblGrid>
      <w:tr w14:paraId="6DB7B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669" w:type="dxa"/>
            <w:shd w:val="clear"/>
            <w:vAlign w:val="center"/>
          </w:tcPr>
          <w:p w14:paraId="777CB15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user_data = verify_jwt_token(token)</w:t>
            </w:r>
          </w:p>
        </w:tc>
        <w:tc>
          <w:tcPr>
            <w:tcW w:w="4920" w:type="dxa"/>
            <w:shd w:val="clear"/>
            <w:vAlign w:val="center"/>
          </w:tcPr>
          <w:p w14:paraId="788F0E3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Verifies and decodes the JWT token.</w:t>
            </w:r>
          </w:p>
        </w:tc>
      </w:tr>
    </w:tbl>
    <w:p w14:paraId="08B26D9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29"/>
        <w:gridCol w:w="5001"/>
      </w:tblGrid>
      <w:tr w14:paraId="12389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684" w:type="dxa"/>
            <w:shd w:val="clear"/>
            <w:vAlign w:val="center"/>
          </w:tcPr>
          <w:p w14:paraId="42CE59F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 = db.query(User).filter(User.username == user_data["sub"]).first()</w:t>
            </w:r>
          </w:p>
        </w:tc>
        <w:tc>
          <w:tcPr>
            <w:tcW w:w="4956" w:type="dxa"/>
            <w:shd w:val="clear"/>
            <w:vAlign w:val="center"/>
          </w:tcPr>
          <w:p w14:paraId="4C626AB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Fetches user details from the database.</w:t>
            </w:r>
          </w:p>
        </w:tc>
      </w:tr>
    </w:tbl>
    <w:p w14:paraId="19FEAEB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59"/>
        <w:gridCol w:w="4971"/>
      </w:tblGrid>
      <w:tr w14:paraId="2B6EF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5183AB4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transactions = db.query(Transaction).filter(Transaction.user_id == user.id).all()</w:t>
            </w:r>
          </w:p>
        </w:tc>
        <w:tc>
          <w:tcPr>
            <w:tcW w:w="4926" w:type="dxa"/>
            <w:shd w:val="clear"/>
            <w:vAlign w:val="center"/>
          </w:tcPr>
          <w:p w14:paraId="43DA275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Fetches transaction history for the logged-in user.</w:t>
            </w:r>
          </w:p>
        </w:tc>
      </w:tr>
    </w:tbl>
    <w:p w14:paraId="4456F3A8">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44"/>
        <w:gridCol w:w="4986"/>
      </w:tblGrid>
      <w:tr w14:paraId="514D0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3699" w:type="dxa"/>
            <w:shd w:val="clear"/>
            <w:vAlign w:val="center"/>
          </w:tcPr>
          <w:p w14:paraId="477B825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templates.TemplateResponse("dashboard.html", {"request": request, "user": user, "transactions": transactions})</w:t>
            </w:r>
          </w:p>
        </w:tc>
        <w:tc>
          <w:tcPr>
            <w:tcW w:w="4941" w:type="dxa"/>
            <w:shd w:val="clear"/>
            <w:vAlign w:val="center"/>
          </w:tcPr>
          <w:p w14:paraId="4698701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Renders the dashboard.html page with user and transaction data.</w:t>
            </w:r>
          </w:p>
        </w:tc>
      </w:tr>
    </w:tbl>
    <w:p w14:paraId="1EE8135B">
      <w:pPr>
        <w:rPr>
          <w:rFonts w:asciiTheme="minorHAnsi" w:hAnsiTheme="minorHAnsi" w:eastAsiaTheme="minorEastAsia" w:cstheme="minorBidi"/>
          <w:sz w:val="22"/>
          <w:szCs w:val="22"/>
          <w:lang w:val="en-US" w:eastAsia="zh-CN" w:bidi="ar-SA"/>
        </w:rPr>
      </w:pPr>
    </w:p>
    <w:tbl>
      <w:tblPr>
        <w:tblW w:w="87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80"/>
      </w:tblGrid>
      <w:tr w14:paraId="68DA2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14" w:type="dxa"/>
            <w:shd w:val="clear"/>
            <w:vAlign w:val="center"/>
          </w:tcPr>
          <w:p w14:paraId="2AED231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@router.get("/login")</w:t>
            </w:r>
          </w:p>
        </w:tc>
        <w:tc>
          <w:tcPr>
            <w:tcW w:w="4935" w:type="dxa"/>
            <w:shd w:val="clear"/>
            <w:vAlign w:val="center"/>
          </w:tcPr>
          <w:p w14:paraId="56A5F1A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to display the login page.</w:t>
            </w:r>
          </w:p>
        </w:tc>
      </w:tr>
    </w:tbl>
    <w:p w14:paraId="6A3D97B1">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74"/>
        <w:gridCol w:w="4901"/>
      </w:tblGrid>
      <w:tr w14:paraId="5F0429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29" w:type="dxa"/>
            <w:shd w:val="clear"/>
            <w:vAlign w:val="center"/>
          </w:tcPr>
          <w:p w14:paraId="58BB465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templates.TemplateResponse("login.html", {"request": request})</w:t>
            </w:r>
          </w:p>
        </w:tc>
        <w:tc>
          <w:tcPr>
            <w:tcW w:w="4856" w:type="dxa"/>
            <w:shd w:val="clear"/>
            <w:vAlign w:val="center"/>
          </w:tcPr>
          <w:p w14:paraId="2B1EA2B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Renders login.html.</w:t>
            </w:r>
          </w:p>
        </w:tc>
      </w:tr>
    </w:tbl>
    <w:p w14:paraId="59867A88">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9"/>
        <w:gridCol w:w="4920"/>
      </w:tblGrid>
      <w:tr w14:paraId="5C1DF3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14" w:type="dxa"/>
            <w:shd w:val="clear"/>
            <w:vAlign w:val="center"/>
          </w:tcPr>
          <w:p w14:paraId="2FB5B0B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@router.post("/login")</w:t>
            </w:r>
          </w:p>
        </w:tc>
        <w:tc>
          <w:tcPr>
            <w:tcW w:w="4875" w:type="dxa"/>
            <w:shd w:val="clear"/>
            <w:vAlign w:val="center"/>
          </w:tcPr>
          <w:p w14:paraId="0910C1E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to handle login form submission.</w:t>
            </w:r>
          </w:p>
        </w:tc>
      </w:tr>
    </w:tbl>
    <w:p w14:paraId="71B9A13E">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89"/>
        <w:gridCol w:w="4941"/>
      </w:tblGrid>
      <w:tr w14:paraId="133FC9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44" w:type="dxa"/>
            <w:shd w:val="clear"/>
            <w:vAlign w:val="center"/>
          </w:tcPr>
          <w:p w14:paraId="39C0815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login(response: Response, username: str = Form(...), password: str = Form(...), db: Session = Depends(get_db)):</w:t>
            </w:r>
          </w:p>
        </w:tc>
        <w:tc>
          <w:tcPr>
            <w:tcW w:w="4896" w:type="dxa"/>
            <w:shd w:val="clear"/>
            <w:vAlign w:val="center"/>
          </w:tcPr>
          <w:p w14:paraId="419DE97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Accepts username and password from the login form.</w:t>
            </w:r>
          </w:p>
        </w:tc>
      </w:tr>
    </w:tbl>
    <w:p w14:paraId="1225CC32">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9"/>
        <w:gridCol w:w="4911"/>
      </w:tblGrid>
      <w:tr w14:paraId="2041FA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74" w:type="dxa"/>
            <w:shd w:val="clear"/>
            <w:vAlign w:val="center"/>
          </w:tcPr>
          <w:p w14:paraId="499BA6E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 = db.query(User).filter(User.username == username, User.password == password).first()</w:t>
            </w:r>
          </w:p>
        </w:tc>
        <w:tc>
          <w:tcPr>
            <w:tcW w:w="4866" w:type="dxa"/>
            <w:shd w:val="clear"/>
            <w:vAlign w:val="center"/>
          </w:tcPr>
          <w:p w14:paraId="155E690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Checks if the user exists in the database.</w:t>
            </w:r>
          </w:p>
        </w:tc>
      </w:tr>
    </w:tbl>
    <w:p w14:paraId="36615858">
      <w:pPr>
        <w:rPr>
          <w:rFonts w:asciiTheme="minorHAnsi" w:hAnsiTheme="minorHAnsi" w:eastAsiaTheme="minorEastAsia" w:cstheme="minorBidi"/>
          <w:sz w:val="22"/>
          <w:szCs w:val="22"/>
          <w:lang w:val="en-US" w:eastAsia="zh-CN" w:bidi="ar-SA"/>
        </w:rPr>
      </w:pPr>
    </w:p>
    <w:tbl>
      <w:tblPr>
        <w:tblW w:w="87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4"/>
        <w:gridCol w:w="4935"/>
      </w:tblGrid>
      <w:tr w14:paraId="70D9D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59" w:type="dxa"/>
            <w:shd w:val="clear"/>
            <w:vAlign w:val="center"/>
          </w:tcPr>
          <w:p w14:paraId="06AEB0B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not user:</w:t>
            </w:r>
          </w:p>
        </w:tc>
        <w:tc>
          <w:tcPr>
            <w:tcW w:w="4890" w:type="dxa"/>
            <w:shd w:val="clear"/>
            <w:vAlign w:val="center"/>
          </w:tcPr>
          <w:p w14:paraId="71EB242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the user does not exist, raise an error.</w:t>
            </w:r>
          </w:p>
        </w:tc>
      </w:tr>
    </w:tbl>
    <w:p w14:paraId="7B861723">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9"/>
        <w:gridCol w:w="4911"/>
      </w:tblGrid>
      <w:tr w14:paraId="193CA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74" w:type="dxa"/>
            <w:shd w:val="clear"/>
            <w:vAlign w:val="center"/>
          </w:tcPr>
          <w:p w14:paraId="4C4E07B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HTTPException(status_code=401, detail="Invalid credentials")</w:t>
            </w:r>
          </w:p>
        </w:tc>
        <w:tc>
          <w:tcPr>
            <w:tcW w:w="4866" w:type="dxa"/>
            <w:shd w:val="clear"/>
            <w:vAlign w:val="center"/>
          </w:tcPr>
          <w:p w14:paraId="2C927BD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an error for incorrect login details.</w:t>
            </w:r>
          </w:p>
        </w:tc>
      </w:tr>
    </w:tbl>
    <w:p w14:paraId="6AB83EE7">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9"/>
        <w:gridCol w:w="4890"/>
      </w:tblGrid>
      <w:tr w14:paraId="316965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74" w:type="dxa"/>
            <w:shd w:val="clear"/>
            <w:vAlign w:val="center"/>
          </w:tcPr>
          <w:p w14:paraId="08D4AF1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token = create_jwt_token({"sub": user.username})</w:t>
            </w:r>
          </w:p>
        </w:tc>
        <w:tc>
          <w:tcPr>
            <w:tcW w:w="4845" w:type="dxa"/>
            <w:shd w:val="clear"/>
            <w:vAlign w:val="center"/>
          </w:tcPr>
          <w:p w14:paraId="1E25A40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Generates a JWT token.</w:t>
            </w:r>
          </w:p>
        </w:tc>
      </w:tr>
    </w:tbl>
    <w:p w14:paraId="32491708">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19"/>
        <w:gridCol w:w="4911"/>
      </w:tblGrid>
      <w:tr w14:paraId="0BE79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74" w:type="dxa"/>
            <w:shd w:val="clear"/>
            <w:vAlign w:val="center"/>
          </w:tcPr>
          <w:p w14:paraId="73116E0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response = RedirectResponse(url="/dashboard", status_code=303)</w:t>
            </w:r>
          </w:p>
        </w:tc>
        <w:tc>
          <w:tcPr>
            <w:tcW w:w="4866" w:type="dxa"/>
            <w:shd w:val="clear"/>
            <w:vAlign w:val="center"/>
          </w:tcPr>
          <w:p w14:paraId="31870A7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Redirects the user to the dashboard after login.</w:t>
            </w:r>
          </w:p>
        </w:tc>
      </w:tr>
    </w:tbl>
    <w:p w14:paraId="3582B319">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34"/>
        <w:gridCol w:w="4896"/>
      </w:tblGrid>
      <w:tr w14:paraId="53EE8F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89" w:type="dxa"/>
            <w:shd w:val="clear"/>
            <w:vAlign w:val="center"/>
          </w:tcPr>
          <w:p w14:paraId="3E31F4F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response.set_cookie(key="access_token", value=f"Bearer {token}", httponly=True)</w:t>
            </w:r>
          </w:p>
        </w:tc>
        <w:tc>
          <w:tcPr>
            <w:tcW w:w="4851" w:type="dxa"/>
            <w:shd w:val="clear"/>
            <w:vAlign w:val="center"/>
          </w:tcPr>
          <w:p w14:paraId="3A97646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Stores the JWT token in cookies.</w:t>
            </w:r>
          </w:p>
        </w:tc>
      </w:tr>
    </w:tbl>
    <w:p w14:paraId="55E128E8">
      <w:pPr>
        <w:rPr>
          <w:rFonts w:asciiTheme="minorHAnsi" w:hAnsiTheme="minorHAnsi" w:eastAsiaTheme="minorEastAsia" w:cstheme="minorBidi"/>
          <w:sz w:val="22"/>
          <w:szCs w:val="22"/>
          <w:lang w:val="en-US" w:eastAsia="zh-CN" w:bidi="ar-SA"/>
        </w:rPr>
      </w:pPr>
    </w:p>
    <w:tbl>
      <w:tblPr>
        <w:tblW w:w="87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49"/>
        <w:gridCol w:w="4890"/>
      </w:tblGrid>
      <w:tr w14:paraId="4085A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4" w:type="dxa"/>
            <w:shd w:val="clear"/>
            <w:vAlign w:val="center"/>
          </w:tcPr>
          <w:p w14:paraId="695C6DC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response</w:t>
            </w:r>
          </w:p>
        </w:tc>
        <w:tc>
          <w:tcPr>
            <w:tcW w:w="4845" w:type="dxa"/>
            <w:shd w:val="clear"/>
            <w:vAlign w:val="center"/>
          </w:tcPr>
          <w:p w14:paraId="4A1E144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the response object.</w:t>
            </w:r>
          </w:p>
        </w:tc>
      </w:tr>
    </w:tbl>
    <w:p w14:paraId="6B06BDC0">
      <w:pPr>
        <w:rPr>
          <w:rFonts w:asciiTheme="minorHAnsi" w:hAnsiTheme="minorHAnsi" w:eastAsiaTheme="minorEastAsia" w:cstheme="minorBidi"/>
          <w:sz w:val="22"/>
          <w:szCs w:val="22"/>
          <w:lang w:val="en-US" w:eastAsia="zh-CN" w:bidi="ar-SA"/>
        </w:rPr>
      </w:pPr>
    </w:p>
    <w:tbl>
      <w:tblPr>
        <w:tblW w:w="875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34"/>
        <w:gridCol w:w="4920"/>
      </w:tblGrid>
      <w:tr w14:paraId="235909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89" w:type="dxa"/>
            <w:shd w:val="clear"/>
            <w:vAlign w:val="center"/>
          </w:tcPr>
          <w:p w14:paraId="42B144D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@router.get("/register")</w:t>
            </w:r>
          </w:p>
        </w:tc>
        <w:tc>
          <w:tcPr>
            <w:tcW w:w="4875" w:type="dxa"/>
            <w:shd w:val="clear"/>
            <w:vAlign w:val="center"/>
          </w:tcPr>
          <w:p w14:paraId="5F63137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for the registration page.</w:t>
            </w:r>
          </w:p>
        </w:tc>
      </w:tr>
    </w:tbl>
    <w:p w14:paraId="07EDDB43">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34"/>
        <w:gridCol w:w="4896"/>
      </w:tblGrid>
      <w:tr w14:paraId="16AC4C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789" w:type="dxa"/>
            <w:shd w:val="clear"/>
            <w:vAlign w:val="center"/>
          </w:tcPr>
          <w:p w14:paraId="43F9A79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templates.TemplateResponse("register.html", {"request": request})</w:t>
            </w:r>
          </w:p>
        </w:tc>
        <w:tc>
          <w:tcPr>
            <w:tcW w:w="4851" w:type="dxa"/>
            <w:shd w:val="clear"/>
            <w:vAlign w:val="center"/>
          </w:tcPr>
          <w:p w14:paraId="479998E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Renders register.html.</w:t>
            </w:r>
          </w:p>
        </w:tc>
      </w:tr>
    </w:tbl>
    <w:p w14:paraId="5988BD2E">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4"/>
        <w:gridCol w:w="4890"/>
      </w:tblGrid>
      <w:tr w14:paraId="56BE0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759" w:type="dxa"/>
            <w:shd w:val="clear"/>
            <w:vAlign w:val="center"/>
          </w:tcPr>
          <w:p w14:paraId="4203D6E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@router.post("/register")</w:t>
            </w:r>
          </w:p>
        </w:tc>
        <w:tc>
          <w:tcPr>
            <w:tcW w:w="4845" w:type="dxa"/>
            <w:shd w:val="clear"/>
            <w:vAlign w:val="center"/>
          </w:tcPr>
          <w:p w14:paraId="0358BF3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to handle user registration.</w:t>
            </w:r>
          </w:p>
        </w:tc>
      </w:tr>
    </w:tbl>
    <w:p w14:paraId="7824679C">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49"/>
        <w:gridCol w:w="4881"/>
      </w:tblGrid>
      <w:tr w14:paraId="3DFE9B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04" w:type="dxa"/>
            <w:shd w:val="clear"/>
            <w:vAlign w:val="center"/>
          </w:tcPr>
          <w:p w14:paraId="43D79AA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register(response: Response, username: str = Form(...), password: str = Form(...), db: Session = Depends(get_db)):</w:t>
            </w:r>
          </w:p>
        </w:tc>
        <w:tc>
          <w:tcPr>
            <w:tcW w:w="4836" w:type="dxa"/>
            <w:shd w:val="clear"/>
            <w:vAlign w:val="center"/>
          </w:tcPr>
          <w:p w14:paraId="060112A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Accepts username and password from the registration form.</w:t>
            </w:r>
          </w:p>
        </w:tc>
      </w:tr>
    </w:tbl>
    <w:p w14:paraId="5B131AA1">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64"/>
        <w:gridCol w:w="4866"/>
      </w:tblGrid>
      <w:tr w14:paraId="1ACB6E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19" w:type="dxa"/>
            <w:shd w:val="clear"/>
            <w:vAlign w:val="center"/>
          </w:tcPr>
          <w:p w14:paraId="68773FA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existing_user = db.query(User).filter(User.username == username).first()</w:t>
            </w:r>
          </w:p>
        </w:tc>
        <w:tc>
          <w:tcPr>
            <w:tcW w:w="4821" w:type="dxa"/>
            <w:shd w:val="clear"/>
            <w:vAlign w:val="center"/>
          </w:tcPr>
          <w:p w14:paraId="4232065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Checks if the username already exists.</w:t>
            </w:r>
          </w:p>
        </w:tc>
      </w:tr>
    </w:tbl>
    <w:p w14:paraId="7D458E0E">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94"/>
        <w:gridCol w:w="4830"/>
      </w:tblGrid>
      <w:tr w14:paraId="11EC7E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49" w:type="dxa"/>
            <w:shd w:val="clear"/>
            <w:vAlign w:val="center"/>
          </w:tcPr>
          <w:p w14:paraId="25AF167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existing_user:</w:t>
            </w:r>
          </w:p>
        </w:tc>
        <w:tc>
          <w:tcPr>
            <w:tcW w:w="4785" w:type="dxa"/>
            <w:shd w:val="clear"/>
            <w:vAlign w:val="center"/>
          </w:tcPr>
          <w:p w14:paraId="57ED374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the user already exists, raise an error.</w:t>
            </w:r>
          </w:p>
        </w:tc>
      </w:tr>
    </w:tbl>
    <w:p w14:paraId="3F7D7BE2">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806"/>
      </w:tblGrid>
      <w:tr w14:paraId="342B5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79" w:type="dxa"/>
            <w:shd w:val="clear"/>
            <w:vAlign w:val="center"/>
          </w:tcPr>
          <w:p w14:paraId="0D53C97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HTTPException(status_code=400, detail="Username already exists")</w:t>
            </w:r>
          </w:p>
        </w:tc>
        <w:tc>
          <w:tcPr>
            <w:tcW w:w="4761" w:type="dxa"/>
            <w:shd w:val="clear"/>
            <w:vAlign w:val="center"/>
          </w:tcPr>
          <w:p w14:paraId="53CAF77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an error if the username is taken.</w:t>
            </w:r>
          </w:p>
        </w:tc>
      </w:tr>
    </w:tbl>
    <w:p w14:paraId="74CBA842">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09"/>
        <w:gridCol w:w="4821"/>
      </w:tblGrid>
      <w:tr w14:paraId="010D9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64" w:type="dxa"/>
            <w:shd w:val="clear"/>
            <w:vAlign w:val="center"/>
          </w:tcPr>
          <w:p w14:paraId="2C088DC0">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new_user = User(username=username, password=password, balance=0.0)</w:t>
            </w:r>
          </w:p>
        </w:tc>
        <w:tc>
          <w:tcPr>
            <w:tcW w:w="4776" w:type="dxa"/>
            <w:shd w:val="clear"/>
            <w:vAlign w:val="center"/>
          </w:tcPr>
          <w:p w14:paraId="5449B32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new user with a balance of 0.0.</w:t>
            </w:r>
          </w:p>
        </w:tc>
      </w:tr>
    </w:tbl>
    <w:p w14:paraId="323F8FD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770"/>
      </w:tblGrid>
      <w:tr w14:paraId="6DF12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79" w:type="dxa"/>
            <w:shd w:val="clear"/>
            <w:vAlign w:val="center"/>
          </w:tcPr>
          <w:p w14:paraId="310E44F3">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db.add(new_user)</w:t>
            </w:r>
          </w:p>
        </w:tc>
        <w:tc>
          <w:tcPr>
            <w:tcW w:w="4725" w:type="dxa"/>
            <w:shd w:val="clear"/>
            <w:vAlign w:val="center"/>
          </w:tcPr>
          <w:p w14:paraId="45C5545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Adds the new user to the database.</w:t>
            </w:r>
          </w:p>
        </w:tc>
      </w:tr>
    </w:tbl>
    <w:p w14:paraId="4E3CD9C2">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79"/>
        <w:gridCol w:w="4845"/>
      </w:tblGrid>
      <w:tr w14:paraId="475C98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34" w:type="dxa"/>
            <w:shd w:val="clear"/>
            <w:vAlign w:val="center"/>
          </w:tcPr>
          <w:p w14:paraId="1233197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db.commit()</w:t>
            </w:r>
          </w:p>
        </w:tc>
        <w:tc>
          <w:tcPr>
            <w:tcW w:w="4800" w:type="dxa"/>
            <w:shd w:val="clear"/>
            <w:vAlign w:val="center"/>
          </w:tcPr>
          <w:p w14:paraId="0C20DCE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Saves the changes.</w:t>
            </w:r>
          </w:p>
        </w:tc>
      </w:tr>
    </w:tbl>
    <w:p w14:paraId="436DB1B1">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79"/>
        <w:gridCol w:w="4851"/>
      </w:tblGrid>
      <w:tr w14:paraId="104382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34" w:type="dxa"/>
            <w:shd w:val="clear"/>
            <w:vAlign w:val="center"/>
          </w:tcPr>
          <w:p w14:paraId="5BBBD32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RedirectResponse(url="/login", status_code=303)</w:t>
            </w:r>
          </w:p>
        </w:tc>
        <w:tc>
          <w:tcPr>
            <w:tcW w:w="4806" w:type="dxa"/>
            <w:shd w:val="clear"/>
            <w:vAlign w:val="center"/>
          </w:tcPr>
          <w:p w14:paraId="4BB3398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Redirects to the login page after successful registration.</w:t>
            </w:r>
          </w:p>
        </w:tc>
      </w:tr>
    </w:tbl>
    <w:p w14:paraId="47185097">
      <w:pPr>
        <w:rPr>
          <w:rFonts w:asciiTheme="minorHAnsi" w:hAnsiTheme="minorHAnsi" w:eastAsiaTheme="minorEastAsia" w:cstheme="minorBidi"/>
          <w:sz w:val="22"/>
          <w:szCs w:val="22"/>
          <w:lang w:val="en-US" w:eastAsia="zh-CN" w:bidi="ar-SA"/>
        </w:rPr>
      </w:pPr>
      <w:bookmarkStart w:id="0" w:name="_GoBack"/>
      <w:bookmarkEnd w:id="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785"/>
      </w:tblGrid>
      <w:tr w14:paraId="4B711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79" w:type="dxa"/>
            <w:shd w:val="clear"/>
            <w:vAlign w:val="center"/>
          </w:tcPr>
          <w:p w14:paraId="0D72419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@router.get("/logout")</w:t>
            </w:r>
          </w:p>
        </w:tc>
        <w:tc>
          <w:tcPr>
            <w:tcW w:w="4740" w:type="dxa"/>
            <w:shd w:val="clear"/>
            <w:vAlign w:val="center"/>
          </w:tcPr>
          <w:p w14:paraId="2C01D72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to log out the user.</w:t>
            </w:r>
          </w:p>
        </w:tc>
      </w:tr>
    </w:tbl>
    <w:p w14:paraId="498BE81D">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69"/>
        <w:gridCol w:w="4761"/>
      </w:tblGrid>
      <w:tr w14:paraId="602A4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24" w:type="dxa"/>
            <w:shd w:val="clear"/>
            <w:vAlign w:val="center"/>
          </w:tcPr>
          <w:p w14:paraId="05CE945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response = RedirectResponse(url="/login", status_code=303)</w:t>
            </w:r>
          </w:p>
        </w:tc>
        <w:tc>
          <w:tcPr>
            <w:tcW w:w="4716" w:type="dxa"/>
            <w:shd w:val="clear"/>
            <w:vAlign w:val="center"/>
          </w:tcPr>
          <w:p w14:paraId="385610B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Redirects the user to the login page.</w:t>
            </w:r>
          </w:p>
        </w:tc>
      </w:tr>
    </w:tbl>
    <w:p w14:paraId="7B3F759F">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800"/>
      </w:tblGrid>
      <w:tr w14:paraId="59F161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79" w:type="dxa"/>
            <w:shd w:val="clear"/>
            <w:vAlign w:val="center"/>
          </w:tcPr>
          <w:p w14:paraId="61E0683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response.delete_cookie("access_token")</w:t>
            </w:r>
          </w:p>
        </w:tc>
        <w:tc>
          <w:tcPr>
            <w:tcW w:w="4755" w:type="dxa"/>
            <w:shd w:val="clear"/>
            <w:vAlign w:val="center"/>
          </w:tcPr>
          <w:p w14:paraId="5644307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Removes the JWT token from cookies.</w:t>
            </w:r>
          </w:p>
        </w:tc>
      </w:tr>
    </w:tbl>
    <w:p w14:paraId="5AAB75FE">
      <w:pPr>
        <w:rPr>
          <w:rFonts w:asciiTheme="minorHAnsi" w:hAnsiTheme="minorHAnsi" w:eastAsiaTheme="minorEastAsia" w:cstheme="minorBidi"/>
          <w:sz w:val="22"/>
          <w:szCs w:val="22"/>
          <w:lang w:val="en-US" w:eastAsia="zh-CN" w:bidi="ar-SA"/>
        </w:rPr>
      </w:pPr>
    </w:p>
    <w:tbl>
      <w:tblPr>
        <w:tblW w:w="87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69"/>
        <w:gridCol w:w="4770"/>
      </w:tblGrid>
      <w:tr w14:paraId="1C890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924" w:type="dxa"/>
            <w:shd w:val="clear"/>
            <w:vAlign w:val="center"/>
          </w:tcPr>
          <w:p w14:paraId="0C0397F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response</w:t>
            </w:r>
          </w:p>
        </w:tc>
        <w:tc>
          <w:tcPr>
            <w:tcW w:w="4725" w:type="dxa"/>
            <w:shd w:val="clear"/>
            <w:vAlign w:val="center"/>
          </w:tcPr>
          <w:p w14:paraId="320BA20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the response object.</w:t>
            </w:r>
          </w:p>
        </w:tc>
      </w:tr>
    </w:tbl>
    <w:p w14:paraId="12DD5D87">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770"/>
      </w:tblGrid>
      <w:tr w14:paraId="74EB82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79" w:type="dxa"/>
            <w:shd w:val="clear"/>
            <w:vAlign w:val="center"/>
          </w:tcPr>
          <w:p w14:paraId="701BC16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@router.post("/deposit")</w:t>
            </w:r>
          </w:p>
        </w:tc>
        <w:tc>
          <w:tcPr>
            <w:tcW w:w="4725" w:type="dxa"/>
            <w:shd w:val="clear"/>
            <w:vAlign w:val="center"/>
          </w:tcPr>
          <w:p w14:paraId="021392F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Defines a route for depositing money.</w:t>
            </w:r>
          </w:p>
        </w:tc>
      </w:tr>
    </w:tbl>
    <w:p w14:paraId="612A4908">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39"/>
        <w:gridCol w:w="4791"/>
      </w:tblGrid>
      <w:tr w14:paraId="68220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94" w:type="dxa"/>
            <w:shd w:val="clear"/>
            <w:vAlign w:val="center"/>
          </w:tcPr>
          <w:p w14:paraId="79F1603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def deposit(response: Response, amount: float = Form(...), access_token: str = Cookie(None), db: Session = Depends(get_db)):</w:t>
            </w:r>
          </w:p>
        </w:tc>
        <w:tc>
          <w:tcPr>
            <w:tcW w:w="4746" w:type="dxa"/>
            <w:shd w:val="clear"/>
            <w:vAlign w:val="center"/>
          </w:tcPr>
          <w:p w14:paraId="5EBB938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Accepts deposit amount from the form.</w:t>
            </w:r>
          </w:p>
        </w:tc>
      </w:tr>
    </w:tbl>
    <w:p w14:paraId="4C2D1094">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770"/>
      </w:tblGrid>
      <w:tr w14:paraId="2DFE9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79" w:type="dxa"/>
            <w:shd w:val="clear"/>
            <w:vAlign w:val="center"/>
          </w:tcPr>
          <w:p w14:paraId="1EC3309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not access_token:</w:t>
            </w:r>
          </w:p>
        </w:tc>
        <w:tc>
          <w:tcPr>
            <w:tcW w:w="4725" w:type="dxa"/>
            <w:shd w:val="clear"/>
            <w:vAlign w:val="center"/>
          </w:tcPr>
          <w:p w14:paraId="17F0430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Checks if the user is logged in.</w:t>
            </w:r>
          </w:p>
        </w:tc>
      </w:tr>
    </w:tbl>
    <w:p w14:paraId="7F47A7F6">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24"/>
        <w:gridCol w:w="4806"/>
      </w:tblGrid>
      <w:tr w14:paraId="375F9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79" w:type="dxa"/>
            <w:shd w:val="clear"/>
            <w:vAlign w:val="center"/>
          </w:tcPr>
          <w:p w14:paraId="47426BD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HTTPException(status_code=401, detail="Not authenticated")</w:t>
            </w:r>
          </w:p>
        </w:tc>
        <w:tc>
          <w:tcPr>
            <w:tcW w:w="4761" w:type="dxa"/>
            <w:shd w:val="clear"/>
            <w:vAlign w:val="center"/>
          </w:tcPr>
          <w:p w14:paraId="33274F3C">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an error if the user is not authenticated.</w:t>
            </w:r>
          </w:p>
        </w:tc>
      </w:tr>
    </w:tbl>
    <w:p w14:paraId="42316E8C">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39"/>
        <w:gridCol w:w="4785"/>
      </w:tblGrid>
      <w:tr w14:paraId="1C3876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94" w:type="dxa"/>
            <w:shd w:val="clear"/>
            <w:vAlign w:val="center"/>
          </w:tcPr>
          <w:p w14:paraId="611629C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token = access_token.replace("Bearer ", "")</w:t>
            </w:r>
          </w:p>
        </w:tc>
        <w:tc>
          <w:tcPr>
            <w:tcW w:w="4740" w:type="dxa"/>
            <w:shd w:val="clear"/>
            <w:vAlign w:val="center"/>
          </w:tcPr>
          <w:p w14:paraId="3645D36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Removes "Bearer " from the token.</w:t>
            </w:r>
          </w:p>
        </w:tc>
      </w:tr>
    </w:tbl>
    <w:p w14:paraId="3221EF06">
      <w:pPr>
        <w:rPr>
          <w:rFonts w:asciiTheme="minorHAnsi" w:hAnsiTheme="minorHAnsi" w:eastAsiaTheme="minorEastAsia" w:cstheme="minorBidi"/>
          <w:sz w:val="22"/>
          <w:szCs w:val="22"/>
          <w:lang w:val="en-US" w:eastAsia="zh-CN" w:bidi="ar-SA"/>
        </w:rPr>
      </w:pPr>
    </w:p>
    <w:tbl>
      <w:tblPr>
        <w:tblW w:w="875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54"/>
        <w:gridCol w:w="4800"/>
      </w:tblGrid>
      <w:tr w14:paraId="34A4C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09" w:type="dxa"/>
            <w:shd w:val="clear"/>
            <w:vAlign w:val="center"/>
          </w:tcPr>
          <w:p w14:paraId="7434CDD2">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user_data = verify_jwt_token(token)</w:t>
            </w:r>
          </w:p>
        </w:tc>
        <w:tc>
          <w:tcPr>
            <w:tcW w:w="4755" w:type="dxa"/>
            <w:shd w:val="clear"/>
            <w:vAlign w:val="center"/>
          </w:tcPr>
          <w:p w14:paraId="027BBC7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Verifies the JWT token.</w:t>
            </w:r>
          </w:p>
        </w:tc>
      </w:tr>
    </w:tbl>
    <w:p w14:paraId="1A792D46">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4"/>
        <w:gridCol w:w="4746"/>
      </w:tblGrid>
      <w:tr w14:paraId="7A3C8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39" w:type="dxa"/>
            <w:shd w:val="clear"/>
            <w:vAlign w:val="center"/>
          </w:tcPr>
          <w:p w14:paraId="7EB88B2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 = db.query(User).filter(User.username == user_data["sub"]).first()</w:t>
            </w:r>
          </w:p>
        </w:tc>
        <w:tc>
          <w:tcPr>
            <w:tcW w:w="4701" w:type="dxa"/>
            <w:shd w:val="clear"/>
            <w:vAlign w:val="center"/>
          </w:tcPr>
          <w:p w14:paraId="04DAC51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Fetches the logged-in user.</w:t>
            </w:r>
          </w:p>
        </w:tc>
      </w:tr>
    </w:tbl>
    <w:p w14:paraId="1BFDD734">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4"/>
        <w:gridCol w:w="4725"/>
      </w:tblGrid>
      <w:tr w14:paraId="2475FE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3939" w:type="dxa"/>
            <w:shd w:val="clear"/>
            <w:vAlign w:val="center"/>
          </w:tcPr>
          <w:p w14:paraId="4083FC21">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not user:</w:t>
            </w:r>
          </w:p>
        </w:tc>
        <w:tc>
          <w:tcPr>
            <w:tcW w:w="4680" w:type="dxa"/>
            <w:shd w:val="clear"/>
            <w:vAlign w:val="center"/>
          </w:tcPr>
          <w:p w14:paraId="637EAD5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the user does not exist, raise an error.</w:t>
            </w:r>
          </w:p>
        </w:tc>
      </w:tr>
    </w:tbl>
    <w:p w14:paraId="1DE8BF7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54"/>
        <w:gridCol w:w="4776"/>
      </w:tblGrid>
      <w:tr w14:paraId="1AA5C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09" w:type="dxa"/>
            <w:shd w:val="clear"/>
            <w:vAlign w:val="center"/>
          </w:tcPr>
          <w:p w14:paraId="7173A867">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HTTPException(status_code=401, detail="User not found")</w:t>
            </w:r>
          </w:p>
        </w:tc>
        <w:tc>
          <w:tcPr>
            <w:tcW w:w="4731" w:type="dxa"/>
            <w:shd w:val="clear"/>
            <w:vAlign w:val="center"/>
          </w:tcPr>
          <w:p w14:paraId="2095CF5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an error if the user is not found.</w:t>
            </w:r>
          </w:p>
        </w:tc>
      </w:tr>
    </w:tbl>
    <w:p w14:paraId="74016396">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69"/>
        <w:gridCol w:w="4740"/>
      </w:tblGrid>
      <w:tr w14:paraId="4B9DC4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24" w:type="dxa"/>
            <w:shd w:val="clear"/>
            <w:vAlign w:val="center"/>
          </w:tcPr>
          <w:p w14:paraId="22079E7B">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if amount &lt;= 0:</w:t>
            </w:r>
          </w:p>
        </w:tc>
        <w:tc>
          <w:tcPr>
            <w:tcW w:w="4695" w:type="dxa"/>
            <w:shd w:val="clear"/>
            <w:vAlign w:val="center"/>
          </w:tcPr>
          <w:p w14:paraId="2B66DC9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Checks if the deposit amount is valid.</w:t>
            </w:r>
          </w:p>
        </w:tc>
      </w:tr>
    </w:tbl>
    <w:p w14:paraId="7EFD77D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54"/>
        <w:gridCol w:w="4776"/>
      </w:tblGrid>
      <w:tr w14:paraId="770E2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09" w:type="dxa"/>
            <w:shd w:val="clear"/>
            <w:vAlign w:val="center"/>
          </w:tcPr>
          <w:p w14:paraId="0F573CB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raise HTTPException(status_code=400, detail="Deposit amount must be greater than zero")</w:t>
            </w:r>
          </w:p>
        </w:tc>
        <w:tc>
          <w:tcPr>
            <w:tcW w:w="4731" w:type="dxa"/>
            <w:shd w:val="clear"/>
            <w:vAlign w:val="center"/>
          </w:tcPr>
          <w:p w14:paraId="537B2BFE">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Returns an error if the deposit amount is invalid.</w:t>
            </w:r>
          </w:p>
        </w:tc>
      </w:tr>
    </w:tbl>
    <w:p w14:paraId="643902E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69"/>
        <w:gridCol w:w="4710"/>
      </w:tblGrid>
      <w:tr w14:paraId="21F9F5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24" w:type="dxa"/>
            <w:shd w:val="clear"/>
            <w:vAlign w:val="center"/>
          </w:tcPr>
          <w:p w14:paraId="1EDCF23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user.balance += amount</w:t>
            </w:r>
          </w:p>
        </w:tc>
        <w:tc>
          <w:tcPr>
            <w:tcW w:w="4665" w:type="dxa"/>
            <w:shd w:val="clear"/>
            <w:vAlign w:val="center"/>
          </w:tcPr>
          <w:p w14:paraId="4E3C75C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Updates the user's balance.</w:t>
            </w:r>
          </w:p>
        </w:tc>
      </w:tr>
    </w:tbl>
    <w:p w14:paraId="131C2EE5">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4"/>
        <w:gridCol w:w="4746"/>
      </w:tblGrid>
      <w:tr w14:paraId="456DC4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939" w:type="dxa"/>
            <w:shd w:val="clear"/>
            <w:vAlign w:val="center"/>
          </w:tcPr>
          <w:p w14:paraId="1226939D">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transaction = Transaction(user_id=user.id, amount=amount, type="deposit")</w:t>
            </w:r>
          </w:p>
        </w:tc>
        <w:tc>
          <w:tcPr>
            <w:tcW w:w="4701" w:type="dxa"/>
            <w:shd w:val="clear"/>
            <w:vAlign w:val="center"/>
          </w:tcPr>
          <w:p w14:paraId="10127BC8">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Creates a new deposit transaction.</w:t>
            </w:r>
          </w:p>
        </w:tc>
      </w:tr>
    </w:tbl>
    <w:p w14:paraId="61156CEB">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4"/>
        <w:gridCol w:w="4725"/>
      </w:tblGrid>
      <w:tr w14:paraId="3A8E74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39" w:type="dxa"/>
            <w:shd w:val="clear"/>
            <w:vAlign w:val="center"/>
          </w:tcPr>
          <w:p w14:paraId="12F514B5">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db.add(transaction)</w:t>
            </w:r>
          </w:p>
        </w:tc>
        <w:tc>
          <w:tcPr>
            <w:tcW w:w="4680" w:type="dxa"/>
            <w:shd w:val="clear"/>
            <w:vAlign w:val="center"/>
          </w:tcPr>
          <w:p w14:paraId="4EBF712A">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Adds the transaction to the database.</w:t>
            </w:r>
          </w:p>
        </w:tc>
      </w:tr>
    </w:tbl>
    <w:p w14:paraId="62DCDAE3">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4"/>
        <w:gridCol w:w="4710"/>
      </w:tblGrid>
      <w:tr w14:paraId="1565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39" w:type="dxa"/>
            <w:shd w:val="clear"/>
            <w:vAlign w:val="center"/>
          </w:tcPr>
          <w:p w14:paraId="066DE2B4">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db.commit()</w:t>
            </w:r>
          </w:p>
        </w:tc>
        <w:tc>
          <w:tcPr>
            <w:tcW w:w="4665" w:type="dxa"/>
            <w:shd w:val="clear"/>
            <w:vAlign w:val="center"/>
          </w:tcPr>
          <w:p w14:paraId="45718B29">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Saves the transaction.</w:t>
            </w:r>
          </w:p>
        </w:tc>
      </w:tr>
    </w:tbl>
    <w:p w14:paraId="74637BDC">
      <w:pPr>
        <w:rPr>
          <w:rFonts w:asciiTheme="minorHAnsi" w:hAnsiTheme="minorHAnsi" w:eastAsiaTheme="minorEastAsia" w:cstheme="minorBidi"/>
          <w:sz w:val="22"/>
          <w:szCs w:val="22"/>
          <w:lang w:val="en-US" w:eastAsia="zh-CN" w:bidi="ar-SA"/>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84"/>
        <w:gridCol w:w="4746"/>
      </w:tblGrid>
      <w:tr w14:paraId="4B50CA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939" w:type="dxa"/>
            <w:shd w:val="clear"/>
            <w:vAlign w:val="center"/>
          </w:tcPr>
          <w:p w14:paraId="15A70F66">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return RedirectResponse(url="/dashboard", status_code=303)</w:t>
            </w:r>
          </w:p>
        </w:tc>
        <w:tc>
          <w:tcPr>
            <w:tcW w:w="4701" w:type="dxa"/>
            <w:shd w:val="clear"/>
            <w:vAlign w:val="center"/>
          </w:tcPr>
          <w:p w14:paraId="5A7DC5DF">
            <w:pPr>
              <w:keepNext w:val="0"/>
              <w:keepLines w:val="0"/>
              <w:widowControl/>
              <w:suppressLineNumbers w:val="0"/>
              <w:jc w:val="left"/>
              <w:rPr>
                <w:rFonts w:asciiTheme="minorHAnsi" w:hAnsiTheme="minorHAnsi" w:eastAsiaTheme="minorEastAsia" w:cstheme="minorBidi"/>
                <w:sz w:val="22"/>
                <w:szCs w:val="22"/>
                <w:lang w:val="en-US" w:eastAsia="zh-CN" w:bidi="ar-SA"/>
              </w:rPr>
            </w:pPr>
            <w:r>
              <w:rPr>
                <w:rFonts w:asciiTheme="minorHAnsi" w:hAnsiTheme="minorHAnsi" w:eastAsiaTheme="minorEastAsia" w:cstheme="minorBidi"/>
                <w:sz w:val="22"/>
                <w:szCs w:val="22"/>
                <w:lang w:val="en-US" w:eastAsia="zh-CN" w:bidi="ar-SA"/>
              </w:rPr>
              <w:t>Redirects the user to the dashboard after deposit.</w:t>
            </w:r>
          </w:p>
        </w:tc>
      </w:tr>
    </w:tbl>
    <w:p w14:paraId="54CDF39A">
      <w:pPr>
        <w:keepNext w:val="0"/>
        <w:keepLines w:val="0"/>
        <w:widowControl/>
        <w:suppressLineNumbers w:val="0"/>
        <w:jc w:val="left"/>
        <w:rPr>
          <w:rFonts w:hint="default" w:cstheme="minorBidi"/>
          <w:sz w:val="22"/>
          <w:szCs w:val="22"/>
          <w:lang w:val="en-IN" w:eastAsia="zh-CN" w:bidi="ar-SA"/>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5078D7"/>
    <w:rsid w:val="04EB6322"/>
    <w:rsid w:val="08D17E86"/>
    <w:rsid w:val="0B393AF8"/>
    <w:rsid w:val="132F20FB"/>
    <w:rsid w:val="183B213C"/>
    <w:rsid w:val="19CC27E2"/>
    <w:rsid w:val="25710A7A"/>
    <w:rsid w:val="2DB12284"/>
    <w:rsid w:val="32B026B6"/>
    <w:rsid w:val="3A9C4096"/>
    <w:rsid w:val="41643AD4"/>
    <w:rsid w:val="48E829AC"/>
    <w:rsid w:val="4E1600AB"/>
    <w:rsid w:val="53C93484"/>
    <w:rsid w:val="72DB610A"/>
    <w:rsid w:val="79741AD3"/>
    <w:rsid w:val="7D011C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3"/>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805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Arzan Amaria</cp:lastModifiedBy>
  <dcterms:modified xsi:type="dcterms:W3CDTF">2025-03-17T06:49:56Z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AC58C664285A41BDAF2C4113710DE98D_12</vt:lpwstr>
  </property>
</Properties>
</file>