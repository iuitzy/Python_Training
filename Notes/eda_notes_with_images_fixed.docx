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9E993">
      <w:pPr>
        <w:pStyle w:val="2"/>
      </w:pPr>
      <w:r>
        <w:t>EDA (Exploratory Data Analysis) - Notes</w:t>
      </w:r>
    </w:p>
    <w:p w14:paraId="045947D2">
      <w:pPr>
        <w:pStyle w:val="3"/>
      </w:pPr>
      <w:r>
        <w:t>What is EDA (Exploratory Data Analysis)?</w:t>
      </w:r>
    </w:p>
    <w:p w14:paraId="48885FAD">
      <w:r>
        <w:t>What is EDA (Exploratory Data Analysis)?</w:t>
      </w:r>
    </w:p>
    <w:p w14:paraId="2D776B9A">
      <w:r>
        <w:t>Exploratory Data Analysis (EDA) is the process of analyzing datasets to summarize their main characteristics using visualizations and statistical methods.</w:t>
      </w:r>
      <w:r>
        <w:br w:type="textWrapping"/>
      </w:r>
      <w:r>
        <w:br w:type="textWrapping"/>
      </w:r>
      <w:r>
        <w:t>### Objectives of EDA:</w:t>
      </w:r>
      <w:r>
        <w:br w:type="textWrapping"/>
      </w:r>
      <w:r>
        <w:t>- Discover patterns and trends in the data</w:t>
      </w:r>
      <w:r>
        <w:br w:type="textWrapping"/>
      </w:r>
      <w:r>
        <w:t>- Detect anomalies and outliers</w:t>
      </w:r>
      <w:r>
        <w:br w:type="textWrapping"/>
      </w:r>
      <w:r>
        <w:t>- Test hypotheses</w:t>
      </w:r>
      <w:r>
        <w:br w:type="textWrapping"/>
      </w:r>
      <w:r>
        <w:t>- Ensure data quality before applying machine learning models.</w:t>
      </w:r>
    </w:p>
    <w:p w14:paraId="7A04C957">
      <w:pPr>
        <w:pStyle w:val="3"/>
      </w:pPr>
      <w:r>
        <w:t>Importance of EDA for Machine Learning</w:t>
      </w:r>
    </w:p>
    <w:p w14:paraId="6A52B8FA">
      <w:r>
        <w:t>Importance of EDA for Machine Learning</w:t>
      </w:r>
    </w:p>
    <w:p w14:paraId="196D0E0C"/>
    <w:p w14:paraId="635EE9FF">
      <w:r>
        <w:t>Error reading text from shape.</w:t>
      </w:r>
    </w:p>
    <w:p w14:paraId="596DA531">
      <w:pPr>
        <w:pStyle w:val="3"/>
      </w:pPr>
      <w:r>
        <w:t>Understanding Distribution of Data</w:t>
      </w:r>
    </w:p>
    <w:p w14:paraId="50B2077C">
      <w:r>
        <w:t>Understanding Distribution of Data</w:t>
      </w:r>
    </w:p>
    <w:p w14:paraId="04EE3DE7">
      <w:r>
        <w:t>Data distribution describes how values are spread across a dataset.</w:t>
      </w:r>
      <w:r>
        <w:br w:type="textWrapping"/>
      </w:r>
      <w:r>
        <w:br w:type="textWrapping"/>
      </w:r>
      <w:r>
        <w:t>### Types of Distributions:</w:t>
      </w:r>
      <w:r>
        <w:br w:type="textWrapping"/>
      </w:r>
    </w:p>
    <w:p w14:paraId="7A49D9AD">
      <w:r>
        <w:t>Error reading text from shape.</w:t>
      </w:r>
    </w:p>
    <w:p w14:paraId="4FFA1BBE">
      <w:pPr>
        <w:pStyle w:val="3"/>
      </w:pPr>
      <w:r>
        <w:t>Understanding Distribution of Data</w:t>
      </w:r>
    </w:p>
    <w:p w14:paraId="51E5732E">
      <w:r>
        <w:t>Understanding Distribution of Data</w:t>
      </w:r>
    </w:p>
    <w:p w14:paraId="0778B0F0">
      <w:pPr>
        <w:pStyle w:val="3"/>
      </w:pPr>
      <w:r>
        <w:t>Normal Distribution</w:t>
      </w:r>
    </w:p>
    <w:p w14:paraId="00CDD779">
      <w:r>
        <w:t>Normal Distribution</w:t>
      </w:r>
    </w:p>
    <w:p w14:paraId="0D894FCB">
      <w:r>
        <w:t>Shape: Symmetrical, bell-shaped curve.</w:t>
      </w:r>
      <w:r>
        <w:br w:type="textWrapping"/>
      </w:r>
      <w:r>
        <w:t>Characteristics:</w:t>
      </w:r>
      <w:r>
        <w:br w:type="textWrapping"/>
      </w:r>
      <w:r>
        <w:t>The mean, median, and mode are all equal and located at the center.</w:t>
      </w:r>
      <w:r>
        <w:br w:type="textWrapping"/>
      </w:r>
      <w:r>
        <w:t>Represents balanced, natural phenomena (e.g., human heights, exam scores).</w:t>
      </w:r>
      <w:r>
        <w:br w:type="textWrapping"/>
      </w:r>
      <w:r>
        <w:t>Indication:</w:t>
      </w:r>
      <w:r>
        <w:br w:type="textWrapping"/>
      </w:r>
      <w:r>
        <w:t>Data is well-balanced without extreme outliers.</w:t>
      </w:r>
      <w:r>
        <w:br w:type="textWrapping"/>
      </w:r>
      <w:r>
        <w:t>Suitable for applying parametric statistical methods.</w:t>
      </w:r>
    </w:p>
    <w:p w14:paraId="4DF24A7A">
      <w:r>
        <w:t>Seen in scenarios:</w:t>
      </w:r>
      <w:r>
        <w:br w:type="textWrapping"/>
      </w:r>
      <w:r>
        <w:t>Linear Regression</w:t>
      </w:r>
      <w:r>
        <w:br w:type="textWrapping"/>
      </w:r>
      <w:r>
        <w:t>Hypothesis Testing</w:t>
      </w:r>
    </w:p>
    <w:p w14:paraId="63E02F04">
      <w:pPr>
        <w:pStyle w:val="3"/>
      </w:pPr>
      <w:r>
        <w:t>Skewed Distribution</w:t>
      </w:r>
    </w:p>
    <w:p w14:paraId="50E604CC">
      <w:r>
        <w:t>Skewed Distribution</w:t>
      </w:r>
    </w:p>
    <w:p w14:paraId="70D90DE0">
      <w:r>
        <w:t>Shape: Asymmetrical, with a longer tail on one side.</w:t>
      </w:r>
      <w:r>
        <w:br w:type="textWrapping"/>
      </w:r>
      <w:r>
        <w:t>Characteristics:</w:t>
      </w:r>
      <w:r>
        <w:br w:type="textWrapping"/>
      </w:r>
      <w:r>
        <w:t>Occurs when data has extreme outliers.</w:t>
      </w:r>
      <w:r>
        <w:br w:type="textWrapping"/>
      </w:r>
      <w:r>
        <w:t>Common in income data, sales, or stock prices</w:t>
      </w:r>
      <w:r>
        <w:br w:type="textWrapping"/>
      </w:r>
      <w:r>
        <w:t>Indication:</w:t>
      </w:r>
      <w:r>
        <w:br w:type="textWrapping"/>
      </w:r>
      <w:r>
        <w:t>Presence of outliers that could bias the results.</w:t>
      </w:r>
      <w:r>
        <w:br w:type="textWrapping"/>
      </w:r>
      <w:r>
        <w:t>Data transformations  may be needed.</w:t>
      </w:r>
    </w:p>
    <w:p w14:paraId="745E4BFC">
      <w:r>
        <w:t>Seen in scenarios:</w:t>
      </w:r>
      <w:r>
        <w:br w:type="textWrapping"/>
      </w:r>
      <w:r>
        <w:t>Financial Modeling</w:t>
      </w:r>
      <w:r>
        <w:br w:type="textWrapping"/>
      </w:r>
      <w:r>
        <w:t>Risk Analysis</w:t>
      </w:r>
      <w:r>
        <w:br w:type="textWrapping"/>
      </w:r>
      <w:r>
        <w:t>Sales Prediction</w:t>
      </w:r>
    </w:p>
    <w:p w14:paraId="0635F14D">
      <w:pPr>
        <w:pStyle w:val="3"/>
      </w:pPr>
      <w:r>
        <w:t>Uniform Distribution</w:t>
      </w:r>
    </w:p>
    <w:p w14:paraId="4454971E">
      <w:r>
        <w:t>Uniform Distribution</w:t>
      </w:r>
    </w:p>
    <w:p w14:paraId="729A64A7">
      <w:r>
        <w:t>Shape: Flat, rectangular shape.</w:t>
      </w:r>
      <w:r>
        <w:br w:type="textWrapping"/>
      </w:r>
      <w:r>
        <w:t>Characteristics:</w:t>
      </w:r>
      <w:r>
        <w:br w:type="textWrapping"/>
      </w:r>
      <w:r>
        <w:t>All values have an equal probability of occurrence.</w:t>
      </w:r>
      <w:r>
        <w:br w:type="textWrapping"/>
      </w:r>
      <w:r>
        <w:t>There is no central tendency (mean and median are less meaningful).</w:t>
      </w:r>
      <w:r>
        <w:br w:type="textWrapping"/>
      </w:r>
      <w:r>
        <w:t>Indication:</w:t>
      </w:r>
      <w:r>
        <w:br w:type="textWrapping"/>
      </w:r>
      <w:r>
        <w:t>Data is uniformly distributed, often in simulation or experimental scenarios.</w:t>
      </w:r>
    </w:p>
    <w:p w14:paraId="567292BE">
      <w:r>
        <w:t>Seen in scenarios:</w:t>
      </w:r>
      <w:r>
        <w:br w:type="textWrapping"/>
      </w:r>
      <w:r>
        <w:t>Random Sampling</w:t>
      </w:r>
      <w:r>
        <w:br w:type="textWrapping"/>
      </w:r>
      <w:r>
        <w:t>Simulations</w:t>
      </w:r>
      <w:r>
        <w:br w:type="textWrapping"/>
      </w:r>
      <w:r>
        <w:t>Monte Carlo Analysis</w:t>
      </w:r>
    </w:p>
    <w:p w14:paraId="73FD7BC2">
      <w:pPr>
        <w:pStyle w:val="3"/>
      </w:pPr>
      <w:r>
        <w:t>Bi-modal Distribution</w:t>
      </w:r>
    </w:p>
    <w:p w14:paraId="1E626F2C">
      <w:r>
        <w:t>Bi-modal Distribution</w:t>
      </w:r>
    </w:p>
    <w:p w14:paraId="2E3C7D81">
      <w:r>
        <w:t xml:space="preserve">Shape: Two distinct peaks </w:t>
      </w:r>
      <w:r>
        <w:br w:type="textWrapping"/>
      </w:r>
      <w:r>
        <w:t>Characteristics:</w:t>
      </w:r>
      <w:r>
        <w:br w:type="textWrapping"/>
      </w:r>
      <w:r>
        <w:t>Represents two different groups or phenomena in the data.</w:t>
      </w:r>
      <w:r>
        <w:br w:type="textWrapping"/>
      </w:r>
      <w:r>
        <w:t>Often indicates the presence of mixed or clustered data.</w:t>
      </w:r>
      <w:r>
        <w:br w:type="textWrapping"/>
      </w:r>
      <w:r>
        <w:t>Indication:</w:t>
      </w:r>
      <w:r>
        <w:br w:type="textWrapping"/>
      </w:r>
      <w:r>
        <w:t>The data may contain subpopulations or categories.</w:t>
      </w:r>
      <w:r>
        <w:br w:type="textWrapping"/>
      </w:r>
      <w:r>
        <w:t>Further segmentation or clustering analysis may be needed.</w:t>
      </w:r>
    </w:p>
    <w:p w14:paraId="0CAD5131">
      <w:r>
        <w:t>Seen in scenarios:</w:t>
      </w:r>
      <w:r>
        <w:br w:type="textWrapping"/>
      </w:r>
      <w:r>
        <w:t>Market Segmentation</w:t>
      </w:r>
      <w:r>
        <w:br w:type="textWrapping"/>
      </w:r>
      <w:r>
        <w:t>Genetic Studies</w:t>
      </w:r>
      <w:r>
        <w:br w:type="textWrapping"/>
      </w:r>
      <w:r>
        <w:t>Psychological Research</w:t>
      </w:r>
    </w:p>
    <w:p w14:paraId="120540EF">
      <w:pPr>
        <w:pStyle w:val="3"/>
      </w:pPr>
      <w:r>
        <w:t>Understanding Distribution of Data</w:t>
      </w:r>
    </w:p>
    <w:p w14:paraId="38998AA7"/>
    <w:p w14:paraId="14752CED">
      <w:r>
        <w:drawing>
          <wp:inline distT="0" distB="0" distL="114300" distR="114300">
            <wp:extent cx="4789805" cy="3360420"/>
            <wp:effectExtent l="0" t="0" r="10795" b="1143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B9F44">
      <w:pPr>
        <w:pStyle w:val="3"/>
      </w:pPr>
      <w:r>
        <w:t>Univariate Analysis</w:t>
      </w:r>
    </w:p>
    <w:p w14:paraId="0DF6D9DA">
      <w:r>
        <w:t>Univariate Analysis</w:t>
      </w:r>
    </w:p>
    <w:p w14:paraId="2BAA4962">
      <w:r>
        <w:t>Univariate analysis involves analyzing one variable at a time.</w:t>
      </w:r>
      <w:r>
        <w:br w:type="textWrapping"/>
      </w:r>
      <w:r>
        <w:br w:type="textWrapping"/>
      </w:r>
      <w:r>
        <w:t>### Methods of Univariate Analysis:</w:t>
      </w:r>
      <w:r>
        <w:br w:type="textWrapping"/>
      </w:r>
      <w:r>
        <w:t>- Histograms</w:t>
      </w:r>
      <w:r>
        <w:br w:type="textWrapping"/>
      </w:r>
      <w:r>
        <w:t>- Box Plots</w:t>
      </w:r>
      <w:r>
        <w:br w:type="textWrapping"/>
      </w:r>
      <w:r>
        <w:t>- KDE (Kernel Density Estimation)</w:t>
      </w:r>
      <w:r>
        <w:br w:type="textWrapping"/>
      </w:r>
      <w:r>
        <w:t>- Summary Statistics (Mean, Median, Mode)</w:t>
      </w:r>
    </w:p>
    <w:p w14:paraId="5E9EC31F">
      <w:pPr>
        <w:pStyle w:val="3"/>
      </w:pPr>
      <w:r>
        <w:t>Bi-variate Analysis</w:t>
      </w:r>
    </w:p>
    <w:p w14:paraId="11304E63">
      <w:r>
        <w:t>Bi-variate Analysis</w:t>
      </w:r>
    </w:p>
    <w:p w14:paraId="7EB6076E">
      <w:r>
        <w:t>Bi-variate analysis examines the relationship between two variables.</w:t>
      </w:r>
      <w:r>
        <w:br w:type="textWrapping"/>
      </w:r>
      <w:r>
        <w:br w:type="textWrapping"/>
      </w:r>
      <w:r>
        <w:t>### Methods of Bi-variate Analysis:</w:t>
      </w:r>
      <w:r>
        <w:br w:type="textWrapping"/>
      </w:r>
      <w:r>
        <w:t>- Scatter Plots</w:t>
      </w:r>
      <w:r>
        <w:br w:type="textWrapping"/>
      </w:r>
      <w:r>
        <w:t>- Correlation Matrix</w:t>
      </w:r>
      <w:r>
        <w:br w:type="textWrapping"/>
      </w:r>
      <w:r>
        <w:t>- Heatmaps</w:t>
      </w:r>
      <w:r>
        <w:br w:type="textWrapping"/>
      </w:r>
      <w:r>
        <w:t>- Line Plots</w:t>
      </w:r>
      <w:r>
        <w:br w:type="textWrapping"/>
      </w:r>
      <w:r>
        <w:br w:type="textWrapping"/>
      </w:r>
      <w:r>
        <w:t>Used to identify patterns and trends between variables.</w:t>
      </w:r>
    </w:p>
    <w:p w14:paraId="5CA92552">
      <w:pPr>
        <w:pStyle w:val="3"/>
      </w:pPr>
      <w:r>
        <w:t>Categorical Analysis</w:t>
      </w:r>
    </w:p>
    <w:p w14:paraId="3B65185F">
      <w:r>
        <w:t>Categorical Analysis</w:t>
      </w:r>
    </w:p>
    <w:p w14:paraId="4540D53C">
      <w:r>
        <w:t>Categorical analysis is used for analyzing variables with distinct categories.</w:t>
      </w:r>
      <w:r>
        <w:br w:type="textWrapping"/>
      </w:r>
      <w:r>
        <w:br w:type="textWrapping"/>
      </w:r>
      <w:r>
        <w:t>### Techniques for Categorical Analysis:</w:t>
      </w:r>
      <w:r>
        <w:br w:type="textWrapping"/>
      </w:r>
      <w:r>
        <w:t>- Count Plots</w:t>
      </w:r>
      <w:r>
        <w:br w:type="textWrapping"/>
      </w:r>
      <w:r>
        <w:t>- Bar Charts</w:t>
      </w:r>
      <w:r>
        <w:br w:type="textWrapping"/>
      </w:r>
      <w:r>
        <w:t>- Pie Charts</w:t>
      </w:r>
      <w:r>
        <w:br w:type="textWrapping"/>
      </w:r>
      <w:r>
        <w:t>- Grouped Summary Statistics</w:t>
      </w:r>
      <w:r>
        <w:br w:type="textWrapping"/>
      </w:r>
      <w:r>
        <w:br w:type="textWrapping"/>
      </w:r>
      <w:r>
        <w:t>Helpful for understanding distribution and frequency of categorical data.</w:t>
      </w:r>
    </w:p>
    <w:p w14:paraId="4C70872D">
      <w:pPr>
        <w:pStyle w:val="3"/>
      </w:pPr>
      <w:r>
        <w:t>Correlation and Its Importance</w:t>
      </w:r>
    </w:p>
    <w:p w14:paraId="749A6DCE">
      <w:r>
        <w:t>Correlation and Its Importance</w:t>
      </w:r>
    </w:p>
    <w:p w14:paraId="72E5D364">
      <w:r>
        <w:t>Correlation measures the strength and direction of the relationship between two variables.</w:t>
      </w:r>
      <w:r>
        <w:br w:type="textWrapping"/>
      </w:r>
      <w:r>
        <w:br w:type="textWrapping"/>
      </w:r>
      <w:r>
        <w:t>### Types of Correlation:</w:t>
      </w:r>
      <w:r>
        <w:br w:type="textWrapping"/>
      </w:r>
      <w:r>
        <w:t>- **Positive Correlation**: Both variables move in the same direction.</w:t>
      </w:r>
      <w:r>
        <w:br w:type="textWrapping"/>
      </w:r>
      <w:r>
        <w:t>- **Negative Correlation**: One variable increases while the other decreases.</w:t>
      </w:r>
      <w:r>
        <w:br w:type="textWrapping"/>
      </w:r>
      <w:r>
        <w:t>- **No Correlation**: No relationship between variables.</w:t>
      </w:r>
    </w:p>
    <w:p w14:paraId="73FC65F6">
      <w:pPr>
        <w:pStyle w:val="3"/>
      </w:pPr>
      <w:r>
        <w:t>Methods to Find Correlation</w:t>
      </w:r>
    </w:p>
    <w:p w14:paraId="55308DC5">
      <w:r>
        <w:t>Methods to Find Correlation</w:t>
      </w:r>
    </w:p>
    <w:p w14:paraId="08C808C4">
      <w:r>
        <w:t>There are different methods to calculate correlation:</w:t>
      </w:r>
      <w:r>
        <w:br w:type="textWrapping"/>
      </w:r>
      <w:r>
        <w:br w:type="textWrapping"/>
      </w:r>
      <w:r>
        <w:t>### 1. Pearson Correlation Coefficient</w:t>
      </w:r>
      <w:r>
        <w:br w:type="textWrapping"/>
      </w:r>
      <w:r>
        <w:t>- Measures linear correlation.</w:t>
      </w:r>
      <w:r>
        <w:br w:type="textWrapping"/>
      </w:r>
      <w:r>
        <w:t>- Values range from -1 to 1.</w:t>
      </w:r>
      <w:r>
        <w:br w:type="textWrapping"/>
      </w:r>
      <w:r>
        <w:br w:type="textWrapping"/>
      </w:r>
      <w:r>
        <w:t>### 2. Spearman’s Rank Correlation</w:t>
      </w:r>
      <w:r>
        <w:br w:type="textWrapping"/>
      </w:r>
      <w:r>
        <w:t>- Non-linear relationship analysis.</w:t>
      </w:r>
      <w:r>
        <w:br w:type="textWrapping"/>
      </w:r>
      <w:r>
        <w:t>- Best for ordinal or ranked data.</w:t>
      </w:r>
    </w:p>
    <w:p w14:paraId="6D8F3F93">
      <w:pPr>
        <w:pStyle w:val="3"/>
      </w:pPr>
      <w:r>
        <w:t>Methods to Find Correlation</w:t>
      </w:r>
    </w:p>
    <w:p w14:paraId="455835FE">
      <w:r>
        <w:t>Methods to Find Correlation</w:t>
      </w:r>
    </w:p>
    <w:p w14:paraId="0564FFC5">
      <w:r>
        <w:t>### 3. Kendall’s Tau Correlation</w:t>
      </w:r>
      <w:r>
        <w:br w:type="textWrapping"/>
      </w:r>
      <w:r>
        <w:t>- Suitable for smaller datasets.</w:t>
      </w:r>
      <w:r>
        <w:br w:type="textWrapping"/>
      </w:r>
      <w:r>
        <w:t>- Used to determine ordinal association.</w:t>
      </w:r>
      <w:r>
        <w:br w:type="textWrapping"/>
      </w:r>
      <w:r>
        <w:br w:type="textWrapping"/>
      </w:r>
      <w:r>
        <w:t>### Visualization Tools:</w:t>
      </w:r>
      <w:r>
        <w:br w:type="textWrapping"/>
      </w:r>
      <w:r>
        <w:t>- Heatmaps</w:t>
      </w:r>
      <w:r>
        <w:br w:type="textWrapping"/>
      </w:r>
      <w:r>
        <w:t>- Scatter Plots with Regression Lines.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78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Arzan Amaria</cp:lastModifiedBy>
  <dcterms:modified xsi:type="dcterms:W3CDTF">2025-03-24T05:36:23Z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4A670A971D864A8196D1F0560C0B6D98_12</vt:lpwstr>
  </property>
</Properties>
</file>