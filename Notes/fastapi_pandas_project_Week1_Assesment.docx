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FastAPI Project Requirement Document</w:t>
      </w:r>
    </w:p>
    <w:p/>
    <w:p>
      <w:pPr>
        <w:pStyle w:val="Heading1"/>
      </w:pPr>
      <w:r>
        <w:t>FastAPI Project Requirement Document</w:t>
      </w:r>
    </w:p>
    <w:p/>
    <w:p>
      <w:pPr>
        <w:pStyle w:val="Heading2"/>
      </w:pPr>
      <w:r>
        <w:t>**Project Title:** FastAPI Data Management System using Pandas and SQLite</w:t>
      </w:r>
    </w:p>
    <w:p/>
    <w:p>
      <w:pPr>
        <w:pStyle w:val="Heading3"/>
      </w:pPr>
      <w:r>
        <w:t>**Objective:**</w:t>
      </w:r>
    </w:p>
    <w:p>
      <w:r>
        <w:t>Develop a simple web application using **FastAPI** that serves data from two different sources:</w:t>
      </w:r>
    </w:p>
    <w:p>
      <w:r>
        <w:t>1. **Pandas DataFrame** - Contains a small product dataset stored in memory.</w:t>
      </w:r>
    </w:p>
    <w:p>
      <w:r>
        <w:t>2. **SQLite Database** - Stores user information using SQLAlchemy.</w:t>
      </w:r>
    </w:p>
    <w:p/>
    <w:p>
      <w:r>
        <w:t>The project will also include a web interface to test the APIs.</w:t>
      </w:r>
    </w:p>
    <w:p/>
    <w:p>
      <w:r>
        <w:t>---</w:t>
      </w:r>
    </w:p>
    <w:p/>
    <w:p>
      <w:pPr>
        <w:pStyle w:val="Heading2"/>
      </w:pPr>
      <w:r>
        <w:t>**Project Features and Requirements:**</w:t>
      </w:r>
    </w:p>
    <w:p/>
    <w:p>
      <w:pPr>
        <w:pStyle w:val="Heading3"/>
      </w:pPr>
      <w:r>
        <w:t>✅ **1. API Features**</w:t>
      </w:r>
    </w:p>
    <w:p>
      <w:pPr>
        <w:pStyle w:val="ListBullet"/>
      </w:pPr>
      <w:r>
        <w:t>- **Home Page**: Serve a simple HTML page to test the API.</w:t>
      </w:r>
    </w:p>
    <w:p>
      <w:pPr>
        <w:pStyle w:val="ListBullet"/>
      </w:pPr>
      <w:r>
        <w:t>- **Dataframe API**: Endpoint to return data from a Pandas DataFrame in JSON format.</w:t>
      </w:r>
    </w:p>
    <w:p>
      <w:r>
        <w:t xml:space="preserve">  - **GET** `/dataframe`</w:t>
      </w:r>
    </w:p>
    <w:p>
      <w:pPr>
        <w:pStyle w:val="ListBullet"/>
      </w:pPr>
      <w:r>
        <w:t>- **User Management APIs**:</w:t>
      </w:r>
    </w:p>
    <w:p>
      <w:r>
        <w:t xml:space="preserve">  - **GET** `/users` → Retrieve all users from SQLite.</w:t>
      </w:r>
    </w:p>
    <w:p>
      <w:r>
        <w:t xml:space="preserve">  - **POST** `/users` → Add a new user (requires `name` and `email`).</w:t>
      </w:r>
    </w:p>
    <w:p/>
    <w:p>
      <w:pPr>
        <w:pStyle w:val="Heading3"/>
      </w:pPr>
      <w:r>
        <w:t>✅ **2. Data Management**</w:t>
      </w:r>
    </w:p>
    <w:p>
      <w:pPr>
        <w:pStyle w:val="ListBullet"/>
      </w:pPr>
      <w:r>
        <w:t>- **Pandas DataFrame**: The app will create and store a sample product dataset using Pandas.</w:t>
      </w:r>
    </w:p>
    <w:p>
      <w:r>
        <w:t xml:space="preserve">  - Fields: `id`, `product`, `price`</w:t>
      </w:r>
    </w:p>
    <w:p>
      <w:pPr>
        <w:pStyle w:val="ListBullet"/>
      </w:pPr>
      <w:r>
        <w:t>- **SQLite Database**: SQLAlchemy ORM will be used to manage user data.</w:t>
      </w:r>
    </w:p>
    <w:p>
      <w:r>
        <w:t xml:space="preserve">  - Fields: `id`, `name`, `email`</w:t>
      </w:r>
    </w:p>
    <w:p/>
    <w:p>
      <w:pPr>
        <w:pStyle w:val="Heading3"/>
      </w:pPr>
      <w:r>
        <w:t>✅ **3. Web Interface**</w:t>
      </w:r>
    </w:p>
    <w:p>
      <w:pPr>
        <w:pStyle w:val="ListBullet"/>
      </w:pPr>
      <w:r>
        <w:t>- Simple frontend using HTML and CSS.</w:t>
      </w:r>
    </w:p>
    <w:p>
      <w:pPr>
        <w:pStyle w:val="ListBullet"/>
      </w:pPr>
      <w:r>
        <w:t>- Provides interactive buttons to test API responses.</w:t>
      </w:r>
    </w:p>
    <w:p/>
    <w:p>
      <w:r>
        <w:t>---</w:t>
      </w:r>
    </w:p>
    <w:p/>
    <w:p>
      <w:pPr>
        <w:pStyle w:val="Heading2"/>
      </w:pPr>
      <w:r>
        <w:t>**Tech Stack**</w:t>
      </w:r>
    </w:p>
    <w:p>
      <w:pPr>
        <w:pStyle w:val="ListBullet"/>
      </w:pPr>
      <w:r>
        <w:t>- **Backend**: FastAPI</w:t>
      </w:r>
    </w:p>
    <w:p>
      <w:pPr>
        <w:pStyle w:val="ListBullet"/>
      </w:pPr>
      <w:r>
        <w:t>- **Frontend**: HTML, CSS (Bootstrap optional)</w:t>
      </w:r>
    </w:p>
    <w:p>
      <w:pPr>
        <w:pStyle w:val="ListBullet"/>
      </w:pPr>
      <w:r>
        <w:t>- **Database**: SQLite</w:t>
      </w:r>
    </w:p>
    <w:p>
      <w:pPr>
        <w:pStyle w:val="ListBullet"/>
      </w:pPr>
      <w:r>
        <w:t>- **ORM**: SQLAlchemy</w:t>
      </w:r>
    </w:p>
    <w:p>
      <w:pPr>
        <w:pStyle w:val="ListBullet"/>
      </w:pPr>
      <w:r>
        <w:t>- **Data Management**: Pandas</w:t>
      </w:r>
    </w:p>
    <w:p/>
    <w:p>
      <w:r>
        <w:t>---</w:t>
      </w:r>
    </w:p>
    <w:p/>
    <w:p>
      <w:pPr>
        <w:pStyle w:val="Heading2"/>
      </w:pPr>
      <w:r>
        <w:t>**Folder Structure**</w:t>
      </w:r>
    </w:p>
    <w:p>
      <w:r>
        <w:t>FastAPI-Project/</w:t>
      </w:r>
    </w:p>
    <w:p>
      <w:r>
        <w:t>├── main.py            # FastAPI application with routes</w:t>
      </w:r>
    </w:p>
    <w:p>
      <w:r>
        <w:t>├── database.py        # SQLite database setup using SQLAlchemy</w:t>
      </w:r>
    </w:p>
    <w:p>
      <w:r>
        <w:t>├── data.csv           # Optional: Data for Pandas DataFrame</w:t>
      </w:r>
    </w:p>
    <w:p>
      <w:r>
        <w:t>├── templates/</w:t>
      </w:r>
    </w:p>
    <w:p>
      <w:r>
        <w:t>│   └── index.html     # Frontend HTML for testing</w:t>
      </w:r>
    </w:p>
    <w:p>
      <w:r>
        <w:t>├── static/</w:t>
      </w:r>
    </w:p>
    <w:p>
      <w:r>
        <w:t>│   └── style.css      # Optional: Stylesheet for frontend</w:t>
      </w:r>
    </w:p>
    <w:p>
      <w:r>
        <w:t>└── requirements.txt   # List of project dependencies</w:t>
      </w:r>
    </w:p>
    <w:p/>
    <w:p>
      <w:r>
        <w:t>---</w:t>
      </w:r>
    </w:p>
    <w:p/>
    <w:p>
      <w:pPr>
        <w:pStyle w:val="Heading2"/>
      </w:pPr>
      <w:r>
        <w:t>**API Endpoints Summary**</w:t>
      </w:r>
    </w:p>
    <w:p>
      <w:pPr/>
      <w:r>
        <w:t>| HTTP Method | Endpoint       | Description                              | Parameters       |</w:t>
      </w:r>
    </w:p>
    <w:p>
      <w:r>
        <w:t>|--------------|----------------|-----------------------------------------|-------------------|</w:t>
      </w:r>
    </w:p>
    <w:p>
      <w:pPr/>
      <w:r>
        <w:t>| GET          | `/`             | Serve the HTML homepage                 | None              |</w:t>
      </w:r>
    </w:p>
    <w:p>
      <w:pPr/>
      <w:r>
        <w:t>| GET          | `/dataframe`   | Get product data from Pandas DataFrame | None              |</w:t>
      </w:r>
    </w:p>
    <w:p>
      <w:pPr/>
      <w:r>
        <w:t>| GET          | `/users`       | Retrieve all users from SQLite         | None              |</w:t>
      </w:r>
    </w:p>
    <w:p>
      <w:pPr/>
      <w:r>
        <w:t>| POST         | `/users`       | Add a new user to SQLite               | `name`, `email`   |</w:t>
      </w:r>
    </w:p>
    <w:p/>
    <w:p>
      <w:r>
        <w:t>---</w:t>
      </w:r>
    </w:p>
    <w:p/>
    <w:p>
      <w:pPr>
        <w:pStyle w:val="Heading2"/>
      </w:pPr>
      <w:r>
        <w:t>**Submission Guidelines:**</w:t>
      </w:r>
    </w:p>
    <w:p>
      <w:pPr>
        <w:pStyle w:val="ListBullet"/>
      </w:pPr>
      <w:r>
        <w:t>- Provide a zip file containing the complete project folder.</w:t>
      </w:r>
    </w:p>
    <w:p>
      <w:pPr>
        <w:pStyle w:val="ListBullet"/>
      </w:pPr>
      <w:r>
        <w:t>- Ensure the app runs without errors using the command:</w:t>
      </w:r>
    </w:p>
    <w:p>
      <w:pPr/>
      <w:r>
        <w:t>bash</w:t>
      </w:r>
    </w:p>
    <w:p>
      <w:r>
        <w:t>uvicorn main:app --reload</w:t>
      </w:r>
    </w:p>
    <w:p>
      <w:pPr>
        <w:pStyle w:val="ListBullet"/>
      </w:pPr>
      <w:r>
        <w:t>- Provide API screenshots for each endpoint response.</w:t>
      </w:r>
    </w:p>
    <w:p/>
    <w:p>
      <w:r>
        <w:t>---</w:t>
      </w:r>
    </w:p>
    <w:p/>
    <w:p>
      <w:pPr>
        <w:pStyle w:val="Heading2"/>
      </w:pPr>
      <w:r>
        <w:t>**Bonus Tasks (Optional)**</w:t>
      </w:r>
    </w:p>
    <w:p>
      <w:pPr>
        <w:pStyle w:val="ListBullet"/>
      </w:pPr>
      <w:r>
        <w:t>- Add error handling for invalid data submissions.</w:t>
      </w:r>
    </w:p>
    <w:p>
      <w:pPr>
        <w:pStyle w:val="ListBullet"/>
      </w:pPr>
      <w:r>
        <w:t>- Implement an API to delete users.</w:t>
      </w:r>
    </w:p>
    <w:p>
      <w:pPr>
        <w:pStyle w:val="ListBullet"/>
      </w:pPr>
      <w:r>
        <w:t>- Display API responses on the web interface.</w:t>
      </w:r>
    </w:p>
    <w:p/>
    <w:p>
      <w:r>
        <w:t>Good luck with your project!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