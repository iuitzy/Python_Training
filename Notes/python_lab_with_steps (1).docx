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0FD7B">
      <w:pPr>
        <w:pStyle w:val="2"/>
      </w:pPr>
      <w:r>
        <w:t>Python Lab: Exploratory Data Analysis (EDA)</w:t>
      </w:r>
    </w:p>
    <w:p w14:paraId="34B5A375">
      <w:pPr>
        <w:pStyle w:val="3"/>
      </w:pPr>
      <w:r>
        <w:t>Objective</w:t>
      </w:r>
    </w:p>
    <w:p w14:paraId="1122A9B4">
      <w:r>
        <w:t>This lab will guide you through the process of performing Exploratory Data Analysis (EDA) using a sample dataset. You will learn how to clean data, apply basic transformations, conduct univariate and bivariate analysis, and perform correlation analysis using visualizations.</w:t>
      </w:r>
    </w:p>
    <w:p w14:paraId="60CD93A5">
      <w:pPr>
        <w:rPr>
          <w:rFonts w:hint="default"/>
        </w:rPr>
      </w:pPr>
      <w:r>
        <w:rPr>
          <w:rFonts w:hint="default"/>
        </w:rPr>
        <w:t xml:space="preserve">Imagine you are a Data Analyst working for a retail company that wants to understand customer behavior. </w:t>
      </w:r>
    </w:p>
    <w:p w14:paraId="65B5D024">
      <w:pPr>
        <w:rPr>
          <w:rFonts w:hint="default"/>
          <w:b/>
          <w:bCs/>
        </w:rPr>
      </w:pPr>
      <w:r>
        <w:rPr>
          <w:rFonts w:hint="default"/>
        </w:rPr>
        <w:t>The company has collected data on 50 customers, including their:</w:t>
      </w:r>
      <w:r>
        <w:rPr>
          <w:rFonts w:hint="default"/>
        </w:rPr>
        <w:br w:type="textWrapping"/>
      </w:r>
      <w:bookmarkStart w:id="0" w:name="_GoBack"/>
      <w:r>
        <w:rPr>
          <w:rFonts w:hint="default"/>
          <w:b/>
          <w:bCs/>
        </w:rPr>
        <w:t>Age</w:t>
      </w:r>
      <w:r>
        <w:rPr>
          <w:rFonts w:hint="default"/>
          <w:b/>
          <w:bCs/>
        </w:rPr>
        <w:br w:type="textWrapping"/>
      </w:r>
      <w:r>
        <w:rPr>
          <w:rFonts w:hint="default"/>
          <w:b/>
          <w:bCs/>
        </w:rPr>
        <w:t>Income (Annual in USD)</w:t>
      </w:r>
      <w:r>
        <w:rPr>
          <w:rFonts w:hint="default"/>
          <w:b/>
          <w:bCs/>
        </w:rPr>
        <w:br w:type="textWrapping"/>
      </w:r>
      <w:r>
        <w:rPr>
          <w:rFonts w:hint="default"/>
          <w:b/>
          <w:bCs/>
        </w:rPr>
        <w:t>Education Years (Total years of formal education)</w:t>
      </w:r>
      <w:r>
        <w:rPr>
          <w:rFonts w:hint="default"/>
          <w:b/>
          <w:bCs/>
        </w:rPr>
        <w:br w:type="textWrapping"/>
      </w:r>
      <w:r>
        <w:rPr>
          <w:rFonts w:hint="default"/>
          <w:b/>
          <w:bCs/>
        </w:rPr>
        <w:t>Spending Score (A score from 1 to 100 representing their spending behavior)</w:t>
      </w:r>
      <w:r>
        <w:rPr>
          <w:rFonts w:hint="default"/>
          <w:b/>
          <w:bCs/>
        </w:rPr>
        <w:br w:type="textWrapping"/>
      </w:r>
      <w:r>
        <w:rPr>
          <w:rFonts w:hint="default"/>
          <w:b/>
          <w:bCs/>
        </w:rPr>
        <w:t>Gender</w:t>
      </w:r>
    </w:p>
    <w:bookmarkEnd w:id="0"/>
    <w:p w14:paraId="3F3ADEF2">
      <w:pPr>
        <w:rPr>
          <w:rFonts w:hint="default"/>
        </w:rPr>
      </w:pPr>
    </w:p>
    <w:p w14:paraId="1EC1786B">
      <w:pPr>
        <w:rPr>
          <w:rFonts w:hint="default"/>
        </w:rPr>
      </w:pPr>
      <w:r>
        <w:rPr>
          <w:rFonts w:hint="default"/>
        </w:rPr>
        <w:t xml:space="preserve">The objective is to analyze this data using Exploratory Data Analysis (EDA) to derive meaningful insights. </w:t>
      </w:r>
    </w:p>
    <w:p w14:paraId="084E41B5">
      <w:pPr>
        <w:rPr>
          <w:rFonts w:hint="default"/>
        </w:rPr>
      </w:pPr>
      <w:r>
        <w:rPr>
          <w:rFonts w:hint="default"/>
        </w:rPr>
        <w:t>The company wants to:</w:t>
      </w:r>
    </w:p>
    <w:p w14:paraId="6E2DF1E8">
      <w:pPr>
        <w:rPr>
          <w:rFonts w:hint="default"/>
        </w:rPr>
      </w:pPr>
      <w:r>
        <w:rPr>
          <w:rFonts w:hint="default"/>
          <w:b/>
          <w:bCs/>
        </w:rPr>
        <w:t>Identify Trends and Patterns:</w:t>
      </w:r>
      <w:r>
        <w:rPr>
          <w:rFonts w:hint="default"/>
        </w:rPr>
        <w:t xml:space="preserve"> Understand how age, income, and spending behavior are related.</w:t>
      </w:r>
    </w:p>
    <w:p w14:paraId="0482A68B">
      <w:pPr>
        <w:rPr>
          <w:rFonts w:hint="default"/>
        </w:rPr>
      </w:pPr>
      <w:r>
        <w:rPr>
          <w:rFonts w:hint="default"/>
          <w:b/>
          <w:bCs/>
        </w:rPr>
        <w:t>Detect Anomalies:</w:t>
      </w:r>
      <w:r>
        <w:rPr>
          <w:rFonts w:hint="default"/>
        </w:rPr>
        <w:t xml:space="preserve"> Spot unusual data points, such as extreme incomes or spending scores.</w:t>
      </w:r>
    </w:p>
    <w:p w14:paraId="5C241E77">
      <w:pPr>
        <w:rPr>
          <w:rFonts w:hint="default"/>
        </w:rPr>
      </w:pPr>
      <w:r>
        <w:rPr>
          <w:rFonts w:hint="default"/>
          <w:b/>
          <w:bCs/>
        </w:rPr>
        <w:t>Segment Customers:</w:t>
      </w:r>
      <w:r>
        <w:rPr>
          <w:rFonts w:hint="default"/>
        </w:rPr>
        <w:t xml:space="preserve"> Determine if specific groups (e.g., by age or income level) exhibit similar spending behaviors.</w:t>
      </w:r>
    </w:p>
    <w:p w14:paraId="4220A7DD">
      <w:r>
        <w:rPr>
          <w:rFonts w:hint="default"/>
          <w:b/>
          <w:bCs/>
        </w:rPr>
        <w:t>Correlate Features:</w:t>
      </w:r>
      <w:r>
        <w:rPr>
          <w:rFonts w:hint="default"/>
        </w:rPr>
        <w:t xml:space="preserve"> Assess how different factors like income and education influence spending.</w:t>
      </w:r>
    </w:p>
    <w:p w14:paraId="424E14DC"/>
    <w:p w14:paraId="146F5B4B"/>
    <w:p w14:paraId="2EBDEF55"/>
    <w:p w14:paraId="1CBA5BFA"/>
    <w:p w14:paraId="34704226">
      <w:pPr>
        <w:pStyle w:val="3"/>
      </w:pPr>
      <w:r>
        <w:t>Prerequisites</w:t>
      </w:r>
    </w:p>
    <w:p w14:paraId="3FB422FD">
      <w:r>
        <w:t>Ensure you have the following libraries installed using pip:</w:t>
      </w:r>
      <w:r>
        <w:br w:type="textWrapping"/>
      </w:r>
      <w:r>
        <w:t>```bash</w:t>
      </w:r>
      <w:r>
        <w:br w:type="textWrapping"/>
      </w:r>
      <w:r>
        <w:t>pip install pandas numpy seaborn matplotlib</w:t>
      </w:r>
      <w:r>
        <w:br w:type="textWrapping"/>
      </w:r>
      <w:r>
        <w:t>```</w:t>
      </w:r>
    </w:p>
    <w:p w14:paraId="63B97132">
      <w:pPr>
        <w:pStyle w:val="3"/>
      </w:pPr>
      <w:r>
        <w:t>Step 1: Load the Dataset</w:t>
      </w:r>
    </w:p>
    <w:p w14:paraId="340E36B0">
      <w:r>
        <w:t>Download the dataset (`sample_data.csv`) and load it using Pandas. First, view the first few rows using the `.head()` method.</w:t>
      </w:r>
    </w:p>
    <w:p w14:paraId="13E9DB38">
      <w:r>
        <w:t>```python</w:t>
      </w:r>
      <w:r>
        <w:br w:type="textWrapping"/>
      </w:r>
      <w:r>
        <w:t>import pandas as pd</w:t>
      </w:r>
      <w:r>
        <w:br w:type="textWrapping"/>
      </w:r>
      <w:r>
        <w:br w:type="textWrapping"/>
      </w:r>
      <w:r>
        <w:t># Load the dataset</w:t>
      </w:r>
      <w:r>
        <w:br w:type="textWrapping"/>
      </w:r>
      <w:r>
        <w:t>df = pd.read_csv('sample_data.csv')</w:t>
      </w:r>
      <w:r>
        <w:br w:type="textWrapping"/>
      </w:r>
      <w:r>
        <w:br w:type="textWrapping"/>
      </w:r>
      <w:r>
        <w:t># Display the first few rows</w:t>
      </w:r>
      <w:r>
        <w:br w:type="textWrapping"/>
      </w:r>
      <w:r>
        <w:t>print(df.head())</w:t>
      </w:r>
      <w:r>
        <w:br w:type="textWrapping"/>
      </w:r>
      <w:r>
        <w:t>```</w:t>
      </w:r>
    </w:p>
    <w:p w14:paraId="687CBF0A">
      <w:pPr>
        <w:pStyle w:val="3"/>
      </w:pPr>
      <w:r>
        <w:t>Step 2: Data Cleaning</w:t>
      </w:r>
    </w:p>
    <w:p w14:paraId="76B4C4FD">
      <w:r>
        <w:t>Data cleaning is essential to handle missing or incorrect data. First, check for missing values using `.isnull().sum()`.</w:t>
      </w:r>
    </w:p>
    <w:p w14:paraId="67C53B57">
      <w:r>
        <w:t>```python</w:t>
      </w:r>
      <w:r>
        <w:br w:type="textWrapping"/>
      </w:r>
      <w:r>
        <w:t># Check for missing values</w:t>
      </w:r>
      <w:r>
        <w:br w:type="textWrapping"/>
      </w:r>
      <w:r>
        <w:t>print('Missing Values Before Cleaning:')</w:t>
      </w:r>
      <w:r>
        <w:br w:type="textWrapping"/>
      </w:r>
      <w:r>
        <w:t>print(df.isnull().sum())</w:t>
      </w:r>
      <w:r>
        <w:br w:type="textWrapping"/>
      </w:r>
      <w:r>
        <w:br w:type="textWrapping"/>
      </w:r>
      <w:r>
        <w:t># Fill missing values with median</w:t>
      </w:r>
      <w:r>
        <w:br w:type="textWrapping"/>
      </w:r>
      <w:r>
        <w:t>df['Income'].fillna(df['Income'].median(), inplace=True)</w:t>
      </w:r>
      <w:r>
        <w:br w:type="textWrapping"/>
      </w:r>
      <w:r>
        <w:t>df['SpendingScore'].fillna(df['SpendingScore'].median(), inplace=True)</w:t>
      </w:r>
      <w:r>
        <w:br w:type="textWrapping"/>
      </w:r>
      <w:r>
        <w:br w:type="textWrapping"/>
      </w:r>
      <w:r>
        <w:t># Verify missing values</w:t>
      </w:r>
      <w:r>
        <w:br w:type="textWrapping"/>
      </w:r>
      <w:r>
        <w:t>print('Missing Values After Cleaning:')</w:t>
      </w:r>
      <w:r>
        <w:br w:type="textWrapping"/>
      </w:r>
      <w:r>
        <w:t>print(df.isnull().sum())</w:t>
      </w:r>
      <w:r>
        <w:br w:type="textWrapping"/>
      </w:r>
      <w:r>
        <w:t>```</w:t>
      </w:r>
    </w:p>
    <w:p w14:paraId="65EE6874">
      <w:pPr>
        <w:pStyle w:val="3"/>
      </w:pPr>
      <w:r>
        <w:t>Step 3: Basic Transformations</w:t>
      </w:r>
    </w:p>
    <w:p w14:paraId="3C35A8B9">
      <w:r>
        <w:t>Some datasets have categorical values that need to be converted to numeric values for further analysis. Here, convert the 'Gender' column to numeric using `map()`.</w:t>
      </w:r>
    </w:p>
    <w:p w14:paraId="38D5D273">
      <w:r>
        <w:t>```python</w:t>
      </w:r>
      <w:r>
        <w:br w:type="textWrapping"/>
      </w:r>
      <w:r>
        <w:t>df['Gender'] = df['Gender'].map({'Male': 1, 'Female': 0})</w:t>
      </w:r>
      <w:r>
        <w:br w:type="textWrapping"/>
      </w:r>
      <w:r>
        <w:t>print('Converted Gender to Numeric:')</w:t>
      </w:r>
      <w:r>
        <w:br w:type="textWrapping"/>
      </w:r>
      <w:r>
        <w:t>print(df.head())</w:t>
      </w:r>
      <w:r>
        <w:br w:type="textWrapping"/>
      </w:r>
      <w:r>
        <w:t>```</w:t>
      </w:r>
    </w:p>
    <w:p w14:paraId="1149AB69">
      <w:pPr>
        <w:pStyle w:val="3"/>
      </w:pPr>
      <w:r>
        <w:t>Step 4: Univariate Analysis</w:t>
      </w:r>
    </w:p>
    <w:p w14:paraId="746B584E">
      <w:r>
        <w:t>Univariate analysis involves analyzing individual variables using visualizations like histograms and count plots.</w:t>
      </w:r>
    </w:p>
    <w:p w14:paraId="011D0648">
      <w:r>
        <w:t>```python</w:t>
      </w:r>
      <w:r>
        <w:br w:type="textWrapping"/>
      </w:r>
      <w:r>
        <w:t>import seaborn as sns</w:t>
      </w:r>
      <w:r>
        <w:br w:type="textWrapping"/>
      </w:r>
      <w:r>
        <w:t>import matplotlib.pyplot as plt</w:t>
      </w:r>
      <w:r>
        <w:br w:type="textWrapping"/>
      </w:r>
      <w:r>
        <w:br w:type="textWrapping"/>
      </w:r>
      <w:r>
        <w:t>fig, axes = plt.subplots(2, 2, figsize=(12, 10))</w:t>
      </w:r>
      <w:r>
        <w:br w:type="textWrapping"/>
      </w:r>
      <w:r>
        <w:br w:type="textWrapping"/>
      </w:r>
      <w:r>
        <w:t>sns.histplot(df['Age'], ax=axes[0, 0], kde=True)</w:t>
      </w:r>
      <w:r>
        <w:br w:type="textWrapping"/>
      </w:r>
      <w:r>
        <w:t>axes[0, 0].set_title('Age Distribution')</w:t>
      </w:r>
      <w:r>
        <w:br w:type="textWrapping"/>
      </w:r>
      <w:r>
        <w:br w:type="textWrapping"/>
      </w:r>
      <w:r>
        <w:t>sns.histplot(df['Income'], ax=axes[0, 1], kde=True)</w:t>
      </w:r>
      <w:r>
        <w:br w:type="textWrapping"/>
      </w:r>
      <w:r>
        <w:t>axes[0, 1].set_title('Income Distribution')</w:t>
      </w:r>
      <w:r>
        <w:br w:type="textWrapping"/>
      </w:r>
      <w:r>
        <w:br w:type="textWrapping"/>
      </w:r>
      <w:r>
        <w:t>sns.histplot(df['SpendingScore'], ax=axes[1, 0], kde=True)</w:t>
      </w:r>
      <w:r>
        <w:br w:type="textWrapping"/>
      </w:r>
      <w:r>
        <w:t>axes[1, 0].set_title('Spending Score Distribution')</w:t>
      </w:r>
      <w:r>
        <w:br w:type="textWrapping"/>
      </w:r>
      <w:r>
        <w:br w:type="textWrapping"/>
      </w:r>
      <w:r>
        <w:t>sns.countplot(x='EducationYears', data=df, ax=axes[1, 1])</w:t>
      </w:r>
      <w:r>
        <w:br w:type="textWrapping"/>
      </w:r>
      <w:r>
        <w:t>axes[1, 1].set_title('Education Years Count')</w:t>
      </w:r>
      <w:r>
        <w:br w:type="textWrapping"/>
      </w:r>
      <w:r>
        <w:br w:type="textWrapping"/>
      </w:r>
      <w:r>
        <w:t>plt.tight_layout()</w:t>
      </w:r>
      <w:r>
        <w:br w:type="textWrapping"/>
      </w:r>
      <w:r>
        <w:t>plt.show()</w:t>
      </w:r>
      <w:r>
        <w:br w:type="textWrapping"/>
      </w:r>
      <w:r>
        <w:t>```</w:t>
      </w:r>
    </w:p>
    <w:p w14:paraId="13342039">
      <w:pPr>
        <w:pStyle w:val="3"/>
      </w:pPr>
      <w:r>
        <w:t>Step 5: Bivariate Analysis</w:t>
      </w:r>
    </w:p>
    <w:p w14:paraId="20EAAE40">
      <w:r>
        <w:t>Bivariate analysis is used to explore relationships between two variables. Visualizations like scatter plots help identify patterns.</w:t>
      </w:r>
    </w:p>
    <w:p w14:paraId="18F2B8A0">
      <w:r>
        <w:t>```python</w:t>
      </w:r>
      <w:r>
        <w:br w:type="textWrapping"/>
      </w:r>
      <w:r>
        <w:t>plt.figure(figsize=(8, 6))</w:t>
      </w:r>
      <w:r>
        <w:br w:type="textWrapping"/>
      </w:r>
      <w:r>
        <w:t>sns.scatterplot(x='Income', y='SpendingScore', hue='Gender', data=df)</w:t>
      </w:r>
      <w:r>
        <w:br w:type="textWrapping"/>
      </w:r>
      <w:r>
        <w:t>plt.title('Income vs Spending Score')</w:t>
      </w:r>
      <w:r>
        <w:br w:type="textWrapping"/>
      </w:r>
      <w:r>
        <w:t>plt.show()</w:t>
      </w:r>
      <w:r>
        <w:br w:type="textWrapping"/>
      </w:r>
      <w:r>
        <w:t>```</w:t>
      </w:r>
    </w:p>
    <w:p w14:paraId="2E09AC6B">
      <w:pPr>
        <w:pStyle w:val="3"/>
      </w:pPr>
      <w:r>
        <w:t>Step 6: Correlation Analysis</w:t>
      </w:r>
    </w:p>
    <w:p w14:paraId="4B2629C9">
      <w:r>
        <w:t>Correlation analysis measures the relationship between numerical variables using correlation coefficients.</w:t>
      </w:r>
    </w:p>
    <w:p w14:paraId="41E715D0">
      <w:r>
        <w:t>```python</w:t>
      </w:r>
      <w:r>
        <w:br w:type="textWrapping"/>
      </w:r>
      <w:r>
        <w:t># Calculate correlation matrix</w:t>
      </w:r>
      <w:r>
        <w:br w:type="textWrapping"/>
      </w:r>
      <w:r>
        <w:t>correlation_matrix = df.corr()</w:t>
      </w:r>
      <w:r>
        <w:br w:type="textWrapping"/>
      </w:r>
      <w:r>
        <w:t>print(correlation_matrix)</w:t>
      </w:r>
      <w:r>
        <w:br w:type="textWrapping"/>
      </w:r>
      <w:r>
        <w:br w:type="textWrapping"/>
      </w:r>
      <w:r>
        <w:t># Visualize correlation using a heatmap</w:t>
      </w:r>
      <w:r>
        <w:br w:type="textWrapping"/>
      </w:r>
      <w:r>
        <w:t>plt.figure(figsize=(8, 6))</w:t>
      </w:r>
      <w:r>
        <w:br w:type="textWrapping"/>
      </w:r>
      <w:r>
        <w:t>sns.heatmap(correlation_matrix, annot=True, cmap='coolwarm')</w:t>
      </w:r>
      <w:r>
        <w:br w:type="textWrapping"/>
      </w:r>
      <w:r>
        <w:t>plt.title('Correlation Matrix')</w:t>
      </w:r>
      <w:r>
        <w:br w:type="textWrapping"/>
      </w:r>
      <w:r>
        <w:t>plt.show()</w:t>
      </w:r>
      <w:r>
        <w:br w:type="textWrapping"/>
      </w:r>
      <w:r>
        <w:t>```</w:t>
      </w:r>
    </w:p>
    <w:p w14:paraId="4D0C5A59">
      <w:pPr>
        <w:pStyle w:val="3"/>
      </w:pPr>
      <w:r>
        <w:t>Conclusion</w:t>
      </w:r>
    </w:p>
    <w:p w14:paraId="6615330F">
      <w:r>
        <w:t>In this lab, you have performed data cleaning, basic transformations, univariate and bivariate analysis, and correlation analysis using visualizations. These steps are essential for understanding data characteristics before applying machine learning algorithms.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0C55B07"/>
    <w:rsid w:val="492E569F"/>
    <w:rsid w:val="5C980B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Arzan Amaria</cp:lastModifiedBy>
  <dcterms:modified xsi:type="dcterms:W3CDTF">2025-03-24T06:24:34Z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30EE765BFA724152ABCCCA5247D9B854_12</vt:lpwstr>
  </property>
</Properties>
</file>