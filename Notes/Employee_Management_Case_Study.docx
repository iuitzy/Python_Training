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12A73">
      <w:pPr>
        <w:pStyle w:val="2"/>
      </w:pPr>
      <w:r>
        <w:t>🚀 Case Study: Employee Management System using OOPS</w:t>
      </w:r>
    </w:p>
    <w:p w14:paraId="2DA46D16">
      <w:pPr>
        <w:pStyle w:val="3"/>
      </w:pPr>
      <w:r>
        <w:t>1️⃣ Introduction</w:t>
      </w:r>
    </w:p>
    <w:p w14:paraId="217218CA">
      <w:r>
        <w:t>TechSolutions Inc. struggled with managing salaries for full-time employees and freelancers. Manually calculating salaries led to errors and inefficiencies. To solve this, the company implemented an Object-Oriented Employee Management System in Python.</w:t>
      </w:r>
    </w:p>
    <w:p w14:paraId="0626F90D">
      <w:pPr>
        <w:pStyle w:val="3"/>
      </w:pPr>
      <w:r>
        <w:t>2️⃣ Problem Statement</w:t>
      </w:r>
    </w:p>
    <w:p w14:paraId="5DA4954F">
      <w:r>
        <w:t>TechSolutions had two types of employees:</w:t>
      </w:r>
    </w:p>
    <w:p w14:paraId="03BFC7AF">
      <w:pPr>
        <w:pStyle w:val="23"/>
      </w:pPr>
      <w:r>
        <w:t>✔️ **Full-Time Employees** - Fixed monthly salary.</w:t>
      </w:r>
    </w:p>
    <w:p w14:paraId="42BAB1E1">
      <w:pPr>
        <w:pStyle w:val="23"/>
      </w:pPr>
      <w:r>
        <w:t>✔️ **Freelancers** - Paid based on hours worked.</w:t>
      </w:r>
    </w:p>
    <w:p w14:paraId="6E9FECFE">
      <w:r>
        <w:br w:type="textWrapping"/>
      </w:r>
      <w:r>
        <w:t>HR needed a system that:</w:t>
      </w:r>
    </w:p>
    <w:p w14:paraId="44D30439">
      <w:pPr>
        <w:pStyle w:val="23"/>
      </w:pPr>
      <w:r>
        <w:t>🔹 Ensures **salary confidentiality** (Encapsulation).</w:t>
      </w:r>
    </w:p>
    <w:p w14:paraId="2F6BC0F8">
      <w:pPr>
        <w:pStyle w:val="23"/>
      </w:pPr>
      <w:r>
        <w:t>🔹 Supports different **salary structures** (Polymorphism).</w:t>
      </w:r>
    </w:p>
    <w:p w14:paraId="4CD4F703">
      <w:pPr>
        <w:pStyle w:val="23"/>
      </w:pPr>
      <w:r>
        <w:t>🔹 Is **scalable and maintainable** (Abstraction &amp; Inheritance).</w:t>
      </w:r>
    </w:p>
    <w:p w14:paraId="5B494913">
      <w:pPr>
        <w:pStyle w:val="3"/>
      </w:pPr>
      <w:r>
        <w:t>3️⃣ Solution Overview</w:t>
      </w:r>
    </w:p>
    <w:p w14:paraId="3CBCEBBE">
      <w:r>
        <w:t>To solve this problem, an **OOP-based Employee Management System** was developed using Python. The system includes:</w:t>
      </w:r>
    </w:p>
    <w:p w14:paraId="23687039">
      <w:pPr>
        <w:pStyle w:val="23"/>
      </w:pPr>
      <w:r>
        <w:t>✔️ **Encapsulation** - Salary stored privately &amp; accessed via methods.</w:t>
      </w:r>
    </w:p>
    <w:p w14:paraId="0E452CC7">
      <w:pPr>
        <w:pStyle w:val="23"/>
      </w:pPr>
      <w:r>
        <w:t>✔️ **Abstraction** - `Employee` class as a blueprint for all employees.</w:t>
      </w:r>
    </w:p>
    <w:p w14:paraId="21E4CB11">
      <w:pPr>
        <w:pStyle w:val="23"/>
      </w:pPr>
      <w:r>
        <w:t>✔️ **Inheritance** - `FullTimeEmployee` &amp; `Freelancer` inherit `Employee`.</w:t>
      </w:r>
    </w:p>
    <w:p w14:paraId="0F847A74">
      <w:pPr>
        <w:pStyle w:val="23"/>
      </w:pPr>
      <w:r>
        <w:t>✔️ **Polymorphism** - `process_salary()` works for all employee types.</w:t>
      </w:r>
    </w:p>
    <w:p w14:paraId="2FBB525C">
      <w:pPr>
        <w:pStyle w:val="3"/>
      </w:pPr>
      <w:r>
        <w:t>4️⃣ Code Implementation</w:t>
      </w:r>
    </w:p>
    <w:p w14:paraId="6AB57F54">
      <w:pPr>
        <w:pStyle w:val="4"/>
      </w:pPr>
      <w:r>
        <w:t>📜 employee_module.py (Module File)</w:t>
      </w:r>
    </w:p>
    <w:p w14:paraId="2EB6CE35">
      <w:r>
        <w:t xml:space="preserve">  </w:t>
      </w:r>
      <w:r>
        <w:br w:type="textWrapping"/>
      </w:r>
      <w:r>
        <w:t xml:space="preserve">from abc import ABC, abstractmethod  </w:t>
      </w:r>
      <w:r>
        <w:br w:type="textWrapping"/>
      </w:r>
      <w:r>
        <w:br w:type="textWrapping"/>
      </w:r>
      <w:r>
        <w:t xml:space="preserve"># Abstract Base Class: Employee  </w:t>
      </w:r>
      <w:r>
        <w:br w:type="textWrapping"/>
      </w:r>
      <w:r>
        <w:t xml:space="preserve">class Employee(ABC):  </w:t>
      </w:r>
      <w:r>
        <w:br w:type="textWrapping"/>
      </w:r>
      <w:r>
        <w:t xml:space="preserve">    def __init__(self, name, emp_id):  </w:t>
      </w:r>
      <w:r>
        <w:br w:type="textWrapping"/>
      </w:r>
      <w:r>
        <w:t xml:space="preserve">        self.name = name  </w:t>
      </w:r>
      <w:r>
        <w:br w:type="textWrapping"/>
      </w:r>
      <w:r>
        <w:t xml:space="preserve">        self.emp_id = emp_id  </w:t>
      </w:r>
      <w:r>
        <w:br w:type="textWrapping"/>
      </w:r>
      <w:r>
        <w:t xml:space="preserve">        self.__salary = 0  # Private attribute (Encapsulation)  </w:t>
      </w:r>
      <w:r>
        <w:br w:type="textWrapping"/>
      </w:r>
      <w:r>
        <w:br w:type="textWrapping"/>
      </w:r>
      <w:r>
        <w:t xml:space="preserve">    @abstractmethod  </w:t>
      </w:r>
      <w:r>
        <w:br w:type="textWrapping"/>
      </w:r>
      <w:r>
        <w:t xml:space="preserve">    def calculate_salary(self):  </w:t>
      </w:r>
      <w:r>
        <w:br w:type="textWrapping"/>
      </w:r>
      <w:r>
        <w:t xml:space="preserve">        pass  # Must be implemented in subclasses  </w:t>
      </w:r>
      <w:r>
        <w:br w:type="textWrapping"/>
      </w:r>
      <w:r>
        <w:br w:type="textWrapping"/>
      </w:r>
      <w:r>
        <w:t xml:space="preserve">    # Getter and Setter for Salary  </w:t>
      </w:r>
      <w:r>
        <w:br w:type="textWrapping"/>
      </w:r>
      <w:r>
        <w:t xml:space="preserve">    def get_salary(self):  </w:t>
      </w:r>
      <w:r>
        <w:br w:type="textWrapping"/>
      </w:r>
      <w:r>
        <w:t xml:space="preserve">        return self.__salary  </w:t>
      </w:r>
      <w:r>
        <w:br w:type="textWrapping"/>
      </w:r>
      <w:r>
        <w:br w:type="textWrapping"/>
      </w:r>
      <w:r>
        <w:t xml:space="preserve">    def set_salary(self, amount):  </w:t>
      </w:r>
      <w:r>
        <w:br w:type="textWrapping"/>
      </w:r>
      <w:r>
        <w:t xml:space="preserve">        if amount &gt; 0:  </w:t>
      </w:r>
      <w:r>
        <w:br w:type="textWrapping"/>
      </w:r>
      <w:r>
        <w:t xml:space="preserve">            self.__salary = amount  </w:t>
      </w:r>
      <w:r>
        <w:br w:type="textWrapping"/>
      </w:r>
      <w:r>
        <w:t xml:space="preserve">        else:  </w:t>
      </w:r>
      <w:r>
        <w:br w:type="textWrapping"/>
      </w:r>
      <w:r>
        <w:t xml:space="preserve">            print("Invalid salary amount!")  </w:t>
      </w:r>
      <w:r>
        <w:br w:type="textWrapping"/>
      </w:r>
      <w:r>
        <w:br w:type="textWrapping"/>
      </w:r>
      <w:r>
        <w:t xml:space="preserve"># Full-Time Employee (Fixed Salary)  </w:t>
      </w:r>
      <w:r>
        <w:br w:type="textWrapping"/>
      </w:r>
      <w:r>
        <w:t xml:space="preserve">class FullTimeEmployee(Employee):  </w:t>
      </w:r>
      <w:r>
        <w:br w:type="textWrapping"/>
      </w:r>
      <w:r>
        <w:t xml:space="preserve">    def __init__(self, name, emp_id, monthly_salary):  </w:t>
      </w:r>
      <w:r>
        <w:br w:type="textWrapping"/>
      </w:r>
      <w:r>
        <w:t xml:space="preserve">        super().__init__(name, emp_id)  </w:t>
      </w:r>
      <w:r>
        <w:br w:type="textWrapping"/>
      </w:r>
      <w:r>
        <w:t xml:space="preserve">        self.monthly_salary = monthly_salary  </w:t>
      </w:r>
      <w:r>
        <w:br w:type="textWrapping"/>
      </w:r>
      <w:r>
        <w:br w:type="textWrapping"/>
      </w:r>
      <w:r>
        <w:t xml:space="preserve">    def calculate_salary(self):  </w:t>
      </w:r>
      <w:r>
        <w:br w:type="textWrapping"/>
      </w:r>
      <w:r>
        <w:t xml:space="preserve">        self.set_salary(self.monthly_salary)  </w:t>
      </w:r>
      <w:r>
        <w:br w:type="textWrapping"/>
      </w:r>
      <w:r>
        <w:t xml:space="preserve">        return f"{self.name}'s Monthly Salary: ${self.get_salary()}"  </w:t>
      </w:r>
      <w:r>
        <w:br w:type="textWrapping"/>
      </w:r>
      <w:r>
        <w:br w:type="textWrapping"/>
      </w:r>
      <w:r>
        <w:t xml:space="preserve"># Freelancer (Hourly Rate)  </w:t>
      </w:r>
      <w:r>
        <w:br w:type="textWrapping"/>
      </w:r>
      <w:r>
        <w:t xml:space="preserve">class Freelancer(Employee):  </w:t>
      </w:r>
      <w:r>
        <w:br w:type="textWrapping"/>
      </w:r>
      <w:r>
        <w:t xml:space="preserve">    def __init__(self, name, emp_id, hourly_rate, hours_worked):  </w:t>
      </w:r>
      <w:r>
        <w:br w:type="textWrapping"/>
      </w:r>
      <w:r>
        <w:t xml:space="preserve">        super().__init__(name, emp_id)  </w:t>
      </w:r>
      <w:r>
        <w:br w:type="textWrapping"/>
      </w:r>
      <w:r>
        <w:t xml:space="preserve">        self.hourly_rate = hourly_rate  </w:t>
      </w:r>
      <w:r>
        <w:br w:type="textWrapping"/>
      </w:r>
      <w:r>
        <w:t xml:space="preserve">        self.hours_worked = hours_worked  </w:t>
      </w:r>
      <w:r>
        <w:br w:type="textWrapping"/>
      </w:r>
      <w:r>
        <w:br w:type="textWrapping"/>
      </w:r>
      <w:r>
        <w:t xml:space="preserve">    def calculate_salary(self):  </w:t>
      </w:r>
      <w:r>
        <w:br w:type="textWrapping"/>
      </w:r>
      <w:r>
        <w:t xml:space="preserve">        salary = self.hourly_rate * self.hours_worked  </w:t>
      </w:r>
      <w:r>
        <w:br w:type="textWrapping"/>
      </w:r>
      <w:r>
        <w:t xml:space="preserve">        self.set_salary(salary)  </w:t>
      </w:r>
      <w:r>
        <w:br w:type="textWrapping"/>
      </w:r>
      <w:r>
        <w:t xml:space="preserve">        return f"{self.name}'s Freelancer Payment: ${self.get_salary()}"  </w:t>
      </w:r>
      <w:r>
        <w:br w:type="textWrapping"/>
      </w:r>
      <w:r>
        <w:br w:type="textWrapping"/>
      </w:r>
      <w:r>
        <w:t xml:space="preserve"># Polymorphism Function  </w:t>
      </w:r>
      <w:r>
        <w:br w:type="textWrapping"/>
      </w:r>
      <w:r>
        <w:t xml:space="preserve">def process_salary(employee):  </w:t>
      </w:r>
      <w:r>
        <w:br w:type="textWrapping"/>
      </w:r>
      <w:r>
        <w:t xml:space="preserve">    print(employee.calculate_salary())  </w:t>
      </w:r>
      <w:r>
        <w:br w:type="textWrapping"/>
      </w:r>
    </w:p>
    <w:p w14:paraId="361E3CCB">
      <w:pPr>
        <w:pStyle w:val="4"/>
      </w:pPr>
      <w:r>
        <w:t>📜 main.py (Main File)</w:t>
      </w:r>
    </w:p>
    <w:p w14:paraId="20268CDF">
      <w:r>
        <w:t xml:space="preserve">  </w:t>
      </w:r>
      <w:r>
        <w:br w:type="textWrapping"/>
      </w:r>
      <w:r>
        <w:t xml:space="preserve">from employee_module import FullTimeEmployee, Freelancer, process_salary  </w:t>
      </w:r>
      <w:r>
        <w:br w:type="textWrapping"/>
      </w:r>
      <w:r>
        <w:br w:type="textWrapping"/>
      </w:r>
      <w:r>
        <w:t xml:space="preserve"># Creating Employee Instances  </w:t>
      </w:r>
      <w:r>
        <w:br w:type="textWrapping"/>
      </w:r>
      <w:r>
        <w:t xml:space="preserve">emp1 = FullTimeEmployee("Alice", 101, 5000)  # Fixed salary  </w:t>
      </w:r>
      <w:r>
        <w:br w:type="textWrapping"/>
      </w:r>
      <w:r>
        <w:t xml:space="preserve">emp2 = Freelancer("Bob", 102, 50, 160)  # $50/hr, worked 160 hours  </w:t>
      </w:r>
      <w:r>
        <w:br w:type="textWrapping"/>
      </w:r>
      <w:r>
        <w:br w:type="textWrapping"/>
      </w:r>
      <w:r>
        <w:t xml:space="preserve"># Demonstrating Polymorphism  </w:t>
      </w:r>
      <w:r>
        <w:br w:type="textWrapping"/>
      </w:r>
      <w:r>
        <w:t xml:space="preserve">process_salary(emp1)  # Alice's salary calculation  </w:t>
      </w:r>
      <w:r>
        <w:br w:type="textWrapping"/>
      </w:r>
      <w:r>
        <w:t xml:space="preserve">process_salary(emp2)  # Bob's salary calculation  </w:t>
      </w:r>
      <w:r>
        <w:br w:type="textWrapping"/>
      </w:r>
    </w:p>
    <w:p w14:paraId="4D1542A4">
      <w:pPr>
        <w:pStyle w:val="3"/>
      </w:pPr>
      <w:r>
        <w:t>5️⃣ Steps to Implement</w:t>
      </w:r>
    </w:p>
    <w:p w14:paraId="2F1D1274">
      <w:r>
        <w:t>Follow these steps to set up the Employee Management System:</w:t>
      </w:r>
    </w:p>
    <w:p w14:paraId="096AA265">
      <w:pPr>
        <w:pStyle w:val="29"/>
      </w:pPr>
      <w:r>
        <w:t>1️⃣ **Create a new directory** called `EmployeeSystem`.</w:t>
      </w:r>
    </w:p>
    <w:p w14:paraId="43452348">
      <w:pPr>
        <w:pStyle w:val="29"/>
      </w:pPr>
      <w:r>
        <w:t>2️⃣ **Inside the directory, create** two Python files:</w:t>
      </w:r>
    </w:p>
    <w:p w14:paraId="7CF04DCB">
      <w:pPr>
        <w:pStyle w:val="23"/>
      </w:pPr>
      <w:r>
        <w:t xml:space="preserve">   📜 `employee_module.py` (For the Employee System)</w:t>
      </w:r>
    </w:p>
    <w:p w14:paraId="2D884DCA">
      <w:pPr>
        <w:pStyle w:val="23"/>
      </w:pPr>
      <w:r>
        <w:t xml:space="preserve">   📜 `main.py` (For running the system)</w:t>
      </w:r>
    </w:p>
    <w:p w14:paraId="7C8BBB62">
      <w:pPr>
        <w:pStyle w:val="29"/>
      </w:pPr>
      <w:r>
        <w:t>3️⃣ **Run `main.py` and check the output.**</w:t>
      </w:r>
    </w:p>
    <w:p w14:paraId="7AC1E342">
      <w:pPr>
        <w:pStyle w:val="3"/>
      </w:pPr>
      <w:r>
        <w:t>6️⃣ Expected Output</w:t>
      </w:r>
    </w:p>
    <w:p w14:paraId="5EFAAE1B">
      <w:r>
        <w:t xml:space="preserve">  </w:t>
      </w:r>
      <w:r>
        <w:br w:type="textWrapping"/>
      </w:r>
      <w:r>
        <w:t xml:space="preserve">Alice's Monthly Salary: $5000  </w:t>
      </w:r>
      <w:r>
        <w:br w:type="textWrapping"/>
      </w:r>
      <w:r>
        <w:t xml:space="preserve">Bob's Freelancer Payment: $8000  </w:t>
      </w:r>
      <w:r>
        <w:br w:type="textWrapping"/>
      </w:r>
    </w:p>
    <w:p w14:paraId="4365CC48">
      <w:pPr>
        <w:pStyle w:val="3"/>
      </w:pPr>
      <w:r>
        <w:t>7️⃣ Conclusion</w:t>
      </w:r>
    </w:p>
    <w:p w14:paraId="0D31DF90">
      <w:r>
        <w:t>By implementing this **OOP-based Employee Management System**, TechSolutions Inc. achieved:</w:t>
      </w:r>
    </w:p>
    <w:p w14:paraId="629C6B64">
      <w:pPr>
        <w:pStyle w:val="23"/>
      </w:pPr>
      <w:r>
        <w:t>✔️ **Automated salary processing** for both employee types.</w:t>
      </w:r>
    </w:p>
    <w:p w14:paraId="6907AADE">
      <w:pPr>
        <w:pStyle w:val="23"/>
      </w:pPr>
      <w:r>
        <w:t>✔️ **Secure data handling** via encapsulation.</w:t>
      </w:r>
    </w:p>
    <w:p w14:paraId="06F0696A">
      <w:pPr>
        <w:pStyle w:val="23"/>
      </w:pPr>
      <w:r>
        <w:t>✔️ **Scalability**, making it easy to add new employee types.</w:t>
      </w:r>
    </w:p>
    <w:p w14:paraId="271F2DAC">
      <w:pPr>
        <w:pStyle w:val="23"/>
      </w:pPr>
      <w:r>
        <w:t>✔️ **Code reusability** using abstraction and inheritance.</w:t>
      </w:r>
    </w:p>
    <w:p w14:paraId="6D52DEAE">
      <w:r>
        <w:br w:type="textWrapping"/>
      </w:r>
      <w:r>
        <w:t>This case study demonstrates the power of Object-Oriented Programming in real-world applications! 🚀</w:t>
      </w:r>
    </w:p>
    <w:p w14:paraId="0769FE90"/>
    <w:p w14:paraId="57299967">
      <w:pPr>
        <w:rPr>
          <w:rFonts w:hint="default"/>
          <w:lang w:val="en-IN"/>
        </w:rPr>
      </w:pPr>
    </w:p>
    <w:p w14:paraId="6704A7BB">
      <w:pPr>
        <w:rPr>
          <w:rFonts w:hint="default"/>
          <w:lang w:val="en-IN"/>
        </w:rPr>
      </w:pPr>
    </w:p>
    <w:p w14:paraId="1A5CDAA7">
      <w:pPr>
        <w:rPr>
          <w:rFonts w:hint="default"/>
          <w:lang w:val="en-IN"/>
        </w:rPr>
      </w:pPr>
    </w:p>
    <w:p w14:paraId="28D429ED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CB0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Arzan Amaria</cp:lastModifiedBy>
  <dcterms:modified xsi:type="dcterms:W3CDTF">2025-03-13T06:54:08Z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233CD8F19F9148CF8253D477C91ADA0F_12</vt:lpwstr>
  </property>
</Properties>
</file>