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8845C" w14:textId="77777777" w:rsidR="00A87F80" w:rsidRDefault="00000000">
      <w:pPr>
        <w:pStyle w:val="Heading1"/>
      </w:pPr>
      <w:r>
        <w:t>Finance Data Cleaning and Visualization Project</w:t>
      </w:r>
    </w:p>
    <w:p w14:paraId="2658845D" w14:textId="77777777" w:rsidR="00A87F80" w:rsidRDefault="00000000">
      <w:pPr>
        <w:pStyle w:val="Heading2"/>
      </w:pPr>
      <w:r>
        <w:t>Introduction</w:t>
      </w:r>
    </w:p>
    <w:p w14:paraId="2658845E" w14:textId="77777777" w:rsidR="00A87F80" w:rsidRDefault="00000000">
      <w:r>
        <w:t>This project demonstrates how to clean, transform, normalize, and encode a finance dataset using Python libraries such as Pandas and NumPy. It also includes data visualization using Matplotlib for a clear understanding of the dataset.</w:t>
      </w:r>
    </w:p>
    <w:p w14:paraId="2658845F" w14:textId="77777777" w:rsidR="00A87F80" w:rsidRDefault="00000000">
      <w:pPr>
        <w:pStyle w:val="Heading2"/>
      </w:pPr>
      <w:r>
        <w:t>Raw Finance Dataset</w:t>
      </w:r>
    </w:p>
    <w:p w14:paraId="26588460" w14:textId="77777777" w:rsidR="00A87F80" w:rsidRDefault="00000000">
      <w:r>
        <w:t>A sample of the generated raw finance dataset with missing values and duplicates is shown below:</w:t>
      </w:r>
    </w:p>
    <w:p w14:paraId="26588461" w14:textId="16B34AC2" w:rsidR="00A87F80" w:rsidRDefault="00000000">
      <w:r>
        <w:t xml:space="preserve">   </w:t>
      </w:r>
      <w:proofErr w:type="spellStart"/>
      <w:r>
        <w:t>TransactionID</w:t>
      </w:r>
      <w:proofErr w:type="spellEnd"/>
      <w:r>
        <w:t xml:space="preserve">    Customer  Amount       Category </w:t>
      </w:r>
      <w:proofErr w:type="spellStart"/>
      <w:r>
        <w:t>PaymentMethod</w:t>
      </w:r>
      <w:proofErr w:type="spellEnd"/>
      <w:r>
        <w:t xml:space="preserve">  \</w:t>
      </w:r>
      <w:r>
        <w:br/>
        <w:t xml:space="preserve">0              1  Customer_4  3485.0      Groceries   Credit Card   </w:t>
      </w:r>
      <w:r>
        <w:br/>
        <w:t xml:space="preserve">1              2  Customer_5  6496.0      Groceries          Cash   </w:t>
      </w:r>
      <w:r>
        <w:br/>
        <w:t xml:space="preserve">2              3  Customer_3  8766.0       Clothing           UPI   </w:t>
      </w:r>
      <w:r>
        <w:br/>
        <w:t xml:space="preserve">3              4  Customer_5  9374.0    Electronics           UPI   </w:t>
      </w:r>
      <w:r>
        <w:br/>
        <w:t xml:space="preserve">4              5  Customer_5  2658.0  Entertainment    Debit Card   </w:t>
      </w:r>
      <w:r>
        <w:br/>
        <w:t xml:space="preserve">5              6  Customer_2     </w:t>
      </w:r>
      <w:proofErr w:type="spellStart"/>
      <w:r>
        <w:t>NaN</w:t>
      </w:r>
      <w:proofErr w:type="spellEnd"/>
      <w:r>
        <w:t xml:space="preserve">      Groceries   Credit Card   </w:t>
      </w:r>
      <w:r>
        <w:br/>
        <w:t xml:space="preserve">6              7  Customer_3  2147.0  Entertainment          Cash   </w:t>
      </w:r>
      <w:r>
        <w:br/>
        <w:t xml:space="preserve">7              8  Customer_3  2847.0    Electronics    Debit Card   </w:t>
      </w:r>
      <w:r>
        <w:br/>
        <w:t xml:space="preserve">8              9  Customer_3  9267.0    Electronics          Cash   </w:t>
      </w:r>
      <w:r>
        <w:br/>
        <w:t xml:space="preserve">9             10  Customer_5   289.0    Electronics          Cash   </w:t>
      </w:r>
      <w:r>
        <w:br/>
      </w:r>
      <w:r>
        <w:br/>
        <w:t xml:space="preserve">  </w:t>
      </w:r>
      <w:proofErr w:type="spellStart"/>
      <w:r>
        <w:t>TransactionDate</w:t>
      </w:r>
      <w:proofErr w:type="spellEnd"/>
      <w:r>
        <w:t xml:space="preserve">  </w:t>
      </w:r>
      <w:r>
        <w:br/>
        <w:t xml:space="preserve">0      2024-03-01  </w:t>
      </w:r>
      <w:r>
        <w:br/>
        <w:t xml:space="preserve">1      2024-03-02  </w:t>
      </w:r>
      <w:r w:rsidR="00E55B45">
        <w:tab/>
      </w:r>
      <w:r>
        <w:br/>
        <w:t xml:space="preserve">2      2024-03-03  </w:t>
      </w:r>
      <w:r>
        <w:br/>
        <w:t xml:space="preserve">3      2024-03-04  </w:t>
      </w:r>
      <w:r>
        <w:br/>
        <w:t xml:space="preserve">4      2024-03-05  </w:t>
      </w:r>
      <w:r>
        <w:br/>
        <w:t xml:space="preserve">5      2024-03-06  </w:t>
      </w:r>
      <w:r>
        <w:br/>
        <w:t xml:space="preserve">6      2024-03-07  </w:t>
      </w:r>
      <w:r>
        <w:br/>
        <w:t xml:space="preserve">7      2024-03-08  </w:t>
      </w:r>
      <w:r>
        <w:br/>
        <w:t xml:space="preserve">8      2024-03-09  </w:t>
      </w:r>
      <w:r>
        <w:br/>
        <w:t xml:space="preserve">9      2024-03-10  </w:t>
      </w:r>
    </w:p>
    <w:p w14:paraId="26588462" w14:textId="77777777" w:rsidR="00A87F80" w:rsidRDefault="00000000">
      <w:r>
        <w:t xml:space="preserve">Download the raw dataset for reference: </w:t>
      </w:r>
    </w:p>
    <w:p w14:paraId="26588463" w14:textId="77777777" w:rsidR="00A87F80" w:rsidRDefault="00000000">
      <w:r>
        <w:t xml:space="preserve">[Download Raw </w:t>
      </w:r>
      <w:proofErr w:type="gramStart"/>
      <w:r>
        <w:t>Data](</w:t>
      </w:r>
      <w:proofErr w:type="gramEnd"/>
      <w:r>
        <w:t>sandbox:/</w:t>
      </w:r>
      <w:proofErr w:type="spellStart"/>
      <w:r>
        <w:t>mnt</w:t>
      </w:r>
      <w:proofErr w:type="spellEnd"/>
      <w:r>
        <w:t>/data/raw_finance_data.csv)</w:t>
      </w:r>
    </w:p>
    <w:p w14:paraId="26588464" w14:textId="77777777" w:rsidR="00A87F80" w:rsidRDefault="00000000">
      <w:pPr>
        <w:pStyle w:val="Heading2"/>
      </w:pPr>
      <w:r>
        <w:t>Step 1: Data Cleaning</w:t>
      </w:r>
    </w:p>
    <w:p w14:paraId="26588465" w14:textId="77777777" w:rsidR="00A87F80" w:rsidRDefault="00000000">
      <w:r>
        <w:t>In this step, we will handle missing values, remove duplicates, and ensure the dataset is clean.</w:t>
      </w:r>
      <w:r>
        <w:br/>
        <w:t>We'll perform the following actions using Pandas:</w:t>
      </w:r>
      <w:r>
        <w:br/>
      </w:r>
      <w:r>
        <w:lastRenderedPageBreak/>
        <w:t>1. Identify and drop duplicate records.</w:t>
      </w:r>
      <w:r>
        <w:br/>
        <w:t>2. Handle missing values using appropriate techniques.</w:t>
      </w:r>
      <w:r>
        <w:br/>
        <w:t>3. Validate the data types.</w:t>
      </w:r>
    </w:p>
    <w:p w14:paraId="26588466" w14:textId="77777777" w:rsidR="00A87F80" w:rsidRDefault="00000000">
      <w:r>
        <w:t>### Python Code for Data Cleaning:</w:t>
      </w:r>
    </w:p>
    <w:p w14:paraId="26588467" w14:textId="77777777" w:rsidR="00A87F80" w:rsidRDefault="00000000">
      <w:r>
        <w:br/>
        <w:t># Import necessary libraries</w:t>
      </w:r>
      <w:r>
        <w:br/>
        <w:t>import pandas as pd</w:t>
      </w:r>
      <w:r>
        <w:br/>
      </w:r>
      <w:r>
        <w:br/>
        <w:t># Load dataset</w:t>
      </w:r>
      <w:r>
        <w:br/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('raw_finance_data.csv')</w:t>
      </w:r>
      <w:r>
        <w:br/>
      </w:r>
      <w:r>
        <w:br/>
        <w:t># Check for duplicates</w:t>
      </w:r>
      <w:r>
        <w:br/>
        <w:t>print("Duplicate Records:")</w:t>
      </w:r>
      <w:r>
        <w:br/>
        <w:t>print(</w:t>
      </w:r>
      <w:proofErr w:type="spellStart"/>
      <w:r>
        <w:t>df</w:t>
      </w:r>
      <w:proofErr w:type="spellEnd"/>
      <w:r>
        <w:t>[</w:t>
      </w:r>
      <w:proofErr w:type="spellStart"/>
      <w:r>
        <w:t>df.duplicated</w:t>
      </w:r>
      <w:proofErr w:type="spellEnd"/>
      <w:r>
        <w:t>()])</w:t>
      </w:r>
      <w:r>
        <w:br/>
      </w:r>
      <w:r>
        <w:br/>
        <w:t># Remove duplicates</w:t>
      </w:r>
      <w:r>
        <w:br/>
      </w:r>
      <w:proofErr w:type="spellStart"/>
      <w:r>
        <w:t>df</w:t>
      </w:r>
      <w:proofErr w:type="spellEnd"/>
      <w:r>
        <w:t xml:space="preserve"> = </w:t>
      </w:r>
      <w:proofErr w:type="spellStart"/>
      <w:r>
        <w:t>df.drop_duplicates</w:t>
      </w:r>
      <w:proofErr w:type="spellEnd"/>
      <w:r>
        <w:t>()</w:t>
      </w:r>
      <w:r>
        <w:br/>
        <w:t>print("Duplicates removed.")</w:t>
      </w:r>
      <w:r>
        <w:br/>
      </w:r>
      <w:r>
        <w:br/>
        <w:t># Check for missing values</w:t>
      </w:r>
      <w:r>
        <w:br/>
        <w:t>print("Missing Values:")</w:t>
      </w:r>
      <w:r>
        <w:br/>
        <w:t>print(</w:t>
      </w:r>
      <w:proofErr w:type="spellStart"/>
      <w:r>
        <w:t>df.isnull</w:t>
      </w:r>
      <w:proofErr w:type="spellEnd"/>
      <w:r>
        <w:t>().sum())</w:t>
      </w:r>
      <w:r>
        <w:br/>
      </w:r>
      <w:r>
        <w:br/>
        <w:t># Handle missing Amount by imputing with mean</w:t>
      </w:r>
      <w:r>
        <w:br/>
      </w:r>
      <w:proofErr w:type="spellStart"/>
      <w:r>
        <w:t>df</w:t>
      </w:r>
      <w:proofErr w:type="spellEnd"/>
      <w:r>
        <w:t>['Amount'].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 xml:space="preserve">['Amount'].mean(), </w:t>
      </w:r>
      <w:proofErr w:type="spellStart"/>
      <w:r>
        <w:t>inplace</w:t>
      </w:r>
      <w:proofErr w:type="spellEnd"/>
      <w:r>
        <w:t>=True)</w:t>
      </w:r>
      <w:r>
        <w:br/>
      </w:r>
      <w:r>
        <w:br/>
        <w:t># Handle missing Category by filling with mode</w:t>
      </w:r>
      <w:r>
        <w:br/>
      </w:r>
      <w:proofErr w:type="spellStart"/>
      <w:r>
        <w:t>df</w:t>
      </w:r>
      <w:proofErr w:type="spellEnd"/>
      <w:r>
        <w:t>['Category'].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 xml:space="preserve">['Category'].mode()[0], </w:t>
      </w:r>
      <w:proofErr w:type="spellStart"/>
      <w:r>
        <w:t>inplace</w:t>
      </w:r>
      <w:proofErr w:type="spellEnd"/>
      <w:r>
        <w:t>=True)</w:t>
      </w:r>
      <w:r>
        <w:br/>
      </w:r>
      <w:r>
        <w:br/>
        <w:t># Validate data types</w:t>
      </w:r>
      <w:r>
        <w:br/>
        <w:t>print("Data Types:")</w:t>
      </w:r>
      <w:r>
        <w:br/>
        <w:t>print(</w:t>
      </w:r>
      <w:proofErr w:type="spellStart"/>
      <w:r>
        <w:t>df.dtypes</w:t>
      </w:r>
      <w:proofErr w:type="spellEnd"/>
      <w:r>
        <w:t>)</w:t>
      </w:r>
      <w:r>
        <w:br/>
      </w:r>
    </w:p>
    <w:p w14:paraId="26588468" w14:textId="77777777" w:rsidR="00A87F80" w:rsidRDefault="00000000">
      <w:pPr>
        <w:pStyle w:val="Heading2"/>
      </w:pPr>
      <w:r>
        <w:t>Step 2: Data Transformation</w:t>
      </w:r>
    </w:p>
    <w:p w14:paraId="26588469" w14:textId="77777777" w:rsidR="00A87F80" w:rsidRDefault="00000000">
      <w:r>
        <w:t>Data transformation involves converting data into a usable format. In this step, we'll:</w:t>
      </w:r>
      <w:r>
        <w:br/>
        <w:t>1. Convert categorical data into numeric using Label Encoding.</w:t>
      </w:r>
      <w:r>
        <w:br/>
        <w:t xml:space="preserve">2. Extract additional insights from </w:t>
      </w:r>
      <w:proofErr w:type="spellStart"/>
      <w:r>
        <w:t>TransactionDate</w:t>
      </w:r>
      <w:proofErr w:type="spellEnd"/>
      <w:r>
        <w:t>.</w:t>
      </w:r>
      <w:r>
        <w:br/>
      </w:r>
    </w:p>
    <w:p w14:paraId="2658846A" w14:textId="77777777" w:rsidR="00A87F80" w:rsidRDefault="00000000">
      <w:r>
        <w:t>### Python Code for Data Transformation:</w:t>
      </w:r>
    </w:p>
    <w:p w14:paraId="2658846B" w14:textId="77777777" w:rsidR="00A87F80" w:rsidRDefault="00000000">
      <w:r>
        <w:lastRenderedPageBreak/>
        <w:br/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br/>
      </w:r>
      <w:r>
        <w:br/>
        <w:t># Label Encoding for categorical columns</w:t>
      </w:r>
      <w:r>
        <w:br/>
      </w:r>
      <w:proofErr w:type="spellStart"/>
      <w:r>
        <w:t>label_encoder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  <w:r>
        <w:br/>
      </w:r>
      <w:proofErr w:type="spellStart"/>
      <w:r>
        <w:t>df</w:t>
      </w:r>
      <w:proofErr w:type="spellEnd"/>
      <w:r>
        <w:t xml:space="preserve">['Customer']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['Customer'])</w:t>
      </w:r>
      <w:r>
        <w:br/>
      </w:r>
      <w:proofErr w:type="spellStart"/>
      <w:r>
        <w:t>df</w:t>
      </w:r>
      <w:proofErr w:type="spellEnd"/>
      <w:r>
        <w:t xml:space="preserve">['Category']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['Category'])</w:t>
      </w:r>
      <w:r>
        <w:br/>
      </w:r>
      <w:proofErr w:type="spellStart"/>
      <w:r>
        <w:t>df</w:t>
      </w:r>
      <w:proofErr w:type="spellEnd"/>
      <w:r>
        <w:t>['</w:t>
      </w:r>
      <w:proofErr w:type="spellStart"/>
      <w:r>
        <w:t>PaymentMethod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PaymentMethod</w:t>
      </w:r>
      <w:proofErr w:type="spellEnd"/>
      <w:r>
        <w:t>'])</w:t>
      </w:r>
      <w:r>
        <w:br/>
      </w:r>
      <w:r>
        <w:br/>
        <w:t xml:space="preserve"># Extract day, month, and year from </w:t>
      </w:r>
      <w:proofErr w:type="spellStart"/>
      <w:r>
        <w:t>TransactionDate</w:t>
      </w:r>
      <w:proofErr w:type="spellEnd"/>
      <w:r>
        <w:br/>
      </w:r>
      <w:proofErr w:type="spellStart"/>
      <w:r>
        <w:t>df</w:t>
      </w:r>
      <w:proofErr w:type="spellEnd"/>
      <w:r>
        <w:t>['</w:t>
      </w:r>
      <w:proofErr w:type="spellStart"/>
      <w:r>
        <w:t>TransactionDate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TransactionDate</w:t>
      </w:r>
      <w:proofErr w:type="spellEnd"/>
      <w:r>
        <w:t>'])</w:t>
      </w:r>
      <w:r>
        <w:br/>
      </w:r>
      <w:proofErr w:type="spellStart"/>
      <w:r>
        <w:t>df</w:t>
      </w:r>
      <w:proofErr w:type="spellEnd"/>
      <w:r>
        <w:t xml:space="preserve">['Day'] = </w:t>
      </w:r>
      <w:proofErr w:type="spellStart"/>
      <w:r>
        <w:t>df</w:t>
      </w:r>
      <w:proofErr w:type="spellEnd"/>
      <w:r>
        <w:t>['</w:t>
      </w:r>
      <w:proofErr w:type="spellStart"/>
      <w:r>
        <w:t>TransactionDate</w:t>
      </w:r>
      <w:proofErr w:type="spellEnd"/>
      <w:r>
        <w:t>'].</w:t>
      </w:r>
      <w:proofErr w:type="spellStart"/>
      <w:r>
        <w:t>dt.day</w:t>
      </w:r>
      <w:proofErr w:type="spellEnd"/>
      <w:r>
        <w:br/>
      </w:r>
      <w:proofErr w:type="spellStart"/>
      <w:r>
        <w:t>df</w:t>
      </w:r>
      <w:proofErr w:type="spellEnd"/>
      <w:r>
        <w:t xml:space="preserve">['Month'] = </w:t>
      </w:r>
      <w:proofErr w:type="spellStart"/>
      <w:r>
        <w:t>df</w:t>
      </w:r>
      <w:proofErr w:type="spellEnd"/>
      <w:r>
        <w:t>['</w:t>
      </w:r>
      <w:proofErr w:type="spellStart"/>
      <w:r>
        <w:t>TransactionDate</w:t>
      </w:r>
      <w:proofErr w:type="spellEnd"/>
      <w:r>
        <w:t>'].</w:t>
      </w:r>
      <w:proofErr w:type="spellStart"/>
      <w:r>
        <w:t>dt.month</w:t>
      </w:r>
      <w:proofErr w:type="spellEnd"/>
      <w:r>
        <w:br/>
      </w:r>
      <w:proofErr w:type="spellStart"/>
      <w:r>
        <w:t>df</w:t>
      </w:r>
      <w:proofErr w:type="spellEnd"/>
      <w:r>
        <w:t xml:space="preserve">['Year'] = </w:t>
      </w:r>
      <w:proofErr w:type="spellStart"/>
      <w:r>
        <w:t>df</w:t>
      </w:r>
      <w:proofErr w:type="spellEnd"/>
      <w:r>
        <w:t>['</w:t>
      </w:r>
      <w:proofErr w:type="spellStart"/>
      <w:r>
        <w:t>TransactionDate</w:t>
      </w:r>
      <w:proofErr w:type="spellEnd"/>
      <w:r>
        <w:t>'].</w:t>
      </w:r>
      <w:proofErr w:type="spellStart"/>
      <w:r>
        <w:t>dt.year</w:t>
      </w:r>
      <w:proofErr w:type="spellEnd"/>
      <w:r>
        <w:br/>
      </w:r>
      <w:r>
        <w:br/>
        <w:t>print("Data after Transformation:")</w:t>
      </w:r>
      <w:r>
        <w:br/>
        <w:t>print(</w:t>
      </w:r>
      <w:proofErr w:type="spellStart"/>
      <w:r>
        <w:t>df.head</w:t>
      </w:r>
      <w:proofErr w:type="spellEnd"/>
      <w:r>
        <w:t>())</w:t>
      </w:r>
      <w:r>
        <w:br/>
      </w:r>
    </w:p>
    <w:p w14:paraId="2658846C" w14:textId="77777777" w:rsidR="00A87F80" w:rsidRDefault="00000000">
      <w:pPr>
        <w:pStyle w:val="Heading2"/>
      </w:pPr>
      <w:r>
        <w:t>Step 3: Data Normalization</w:t>
      </w:r>
    </w:p>
    <w:p w14:paraId="2658846D" w14:textId="77777777" w:rsidR="00A87F80" w:rsidRDefault="00000000">
      <w:r>
        <w:t>Normalization is the process of scaling numerical data to a standard range, typically between 0 and 1.</w:t>
      </w:r>
      <w:r>
        <w:br/>
        <w:t xml:space="preserve">This helps machine learning models converge faster and </w:t>
      </w:r>
      <w:proofErr w:type="gramStart"/>
      <w:r>
        <w:t>improves</w:t>
      </w:r>
      <w:proofErr w:type="gramEnd"/>
      <w:r>
        <w:t xml:space="preserve"> accuracy.</w:t>
      </w:r>
      <w:r>
        <w:br/>
        <w:t>We'll apply Min-Max Normalization on the Amount column.</w:t>
      </w:r>
    </w:p>
    <w:p w14:paraId="2658846E" w14:textId="77777777" w:rsidR="00A87F80" w:rsidRDefault="00000000">
      <w:r>
        <w:t>### Python Code for Data Normalization:</w:t>
      </w:r>
    </w:p>
    <w:p w14:paraId="2658846F" w14:textId="77777777" w:rsidR="00A87F80" w:rsidRDefault="00000000">
      <w:r>
        <w:br/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br/>
      </w:r>
      <w:r>
        <w:br/>
        <w:t xml:space="preserve">scaler = </w:t>
      </w:r>
      <w:proofErr w:type="spellStart"/>
      <w:r>
        <w:t>MinMaxScaler</w:t>
      </w:r>
      <w:proofErr w:type="spellEnd"/>
      <w:r>
        <w:t>()</w:t>
      </w:r>
      <w:r>
        <w:br/>
      </w:r>
      <w:proofErr w:type="spellStart"/>
      <w:r>
        <w:t>df</w:t>
      </w:r>
      <w:proofErr w:type="spellEnd"/>
      <w:r>
        <w:t xml:space="preserve">['Amount']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[['Amount']])</w:t>
      </w:r>
      <w:r>
        <w:br/>
      </w:r>
      <w:r>
        <w:br/>
        <w:t>print("Data after Normalization:")</w:t>
      </w:r>
      <w:r>
        <w:br/>
        <w:t>print(</w:t>
      </w:r>
      <w:proofErr w:type="spellStart"/>
      <w:r>
        <w:t>df.head</w:t>
      </w:r>
      <w:proofErr w:type="spellEnd"/>
      <w:r>
        <w:t>())</w:t>
      </w:r>
      <w:r>
        <w:br/>
      </w:r>
    </w:p>
    <w:p w14:paraId="26588470" w14:textId="77777777" w:rsidR="00A87F80" w:rsidRDefault="00000000">
      <w:pPr>
        <w:pStyle w:val="Heading2"/>
      </w:pPr>
      <w:r>
        <w:t>Step 4: Encoding</w:t>
      </w:r>
    </w:p>
    <w:p w14:paraId="26588471" w14:textId="77777777" w:rsidR="00A87F80" w:rsidRDefault="00000000">
      <w:r>
        <w:t>Encoding involves converting categorical variables into numerical values. In this step, we have already applied Label Encoding.</w:t>
      </w:r>
      <w:r>
        <w:br/>
        <w:t>This is particularly useful when working with machine learning algorithms.</w:t>
      </w:r>
    </w:p>
    <w:p w14:paraId="26588472" w14:textId="77777777" w:rsidR="00A87F80" w:rsidRDefault="00000000">
      <w:pPr>
        <w:pStyle w:val="Heading2"/>
      </w:pPr>
      <w:r>
        <w:lastRenderedPageBreak/>
        <w:t>Step 5: Data Visualization</w:t>
      </w:r>
    </w:p>
    <w:p w14:paraId="26588473" w14:textId="77777777" w:rsidR="00A87F80" w:rsidRDefault="00000000">
      <w:r>
        <w:t>We'll create two simple visualizations using Matplotlib to gain insights from the dataset.</w:t>
      </w:r>
      <w:r>
        <w:br/>
        <w:t>1. A **Bar Plot** showing the total transaction amount by category.</w:t>
      </w:r>
      <w:r>
        <w:br/>
        <w:t>2. A **Pie Chart** representing the distribution of payment methods.</w:t>
      </w:r>
    </w:p>
    <w:p w14:paraId="26588474" w14:textId="77777777" w:rsidR="00A87F80" w:rsidRDefault="00000000">
      <w:r>
        <w:t>### Visualization 1: Total Transaction Amount by Category</w:t>
      </w:r>
    </w:p>
    <w:p w14:paraId="26588475" w14:textId="77777777" w:rsidR="00A87F80" w:rsidRDefault="00000000">
      <w:r>
        <w:rPr>
          <w:noProof/>
        </w:rPr>
        <w:drawing>
          <wp:inline distT="0" distB="0" distL="114300" distR="114300" wp14:anchorId="2658847A" wp14:editId="2658847B">
            <wp:extent cx="5029200" cy="3592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8476" w14:textId="77777777" w:rsidR="00A87F80" w:rsidRDefault="00000000">
      <w:r>
        <w:t>### Visualization 2: Distribution of Payment Methods</w:t>
      </w:r>
    </w:p>
    <w:p w14:paraId="26588477" w14:textId="77777777" w:rsidR="00A87F80" w:rsidRDefault="00000000">
      <w:r>
        <w:rPr>
          <w:noProof/>
        </w:rPr>
        <w:lastRenderedPageBreak/>
        <w:drawing>
          <wp:inline distT="0" distB="0" distL="114300" distR="114300" wp14:anchorId="2658847C" wp14:editId="2658847D">
            <wp:extent cx="50292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8478" w14:textId="77777777" w:rsidR="00A87F80" w:rsidRDefault="00000000">
      <w:pPr>
        <w:pStyle w:val="Heading2"/>
      </w:pPr>
      <w:r>
        <w:t>Conclusion</w:t>
      </w:r>
    </w:p>
    <w:p w14:paraId="26588479" w14:textId="77777777" w:rsidR="00A87F80" w:rsidRDefault="00000000">
      <w:r>
        <w:t>This project demonstrated the step-by-step process of cleaning, transforming, normalizing, and encoding a financial dataset.</w:t>
      </w:r>
      <w:r>
        <w:br/>
        <w:t>We also visualized important insights using bar plots and pie charts.</w:t>
      </w:r>
      <w:r>
        <w:br/>
        <w:t>These steps are essential for data preprocessing before applying machine learning algorithms.</w:t>
      </w:r>
    </w:p>
    <w:sectPr w:rsidR="00A87F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63F55" w14:textId="77777777" w:rsidR="007745D6" w:rsidRDefault="007745D6">
      <w:pPr>
        <w:spacing w:line="240" w:lineRule="auto"/>
      </w:pPr>
      <w:r>
        <w:separator/>
      </w:r>
    </w:p>
  </w:endnote>
  <w:endnote w:type="continuationSeparator" w:id="0">
    <w:p w14:paraId="441099F6" w14:textId="77777777" w:rsidR="007745D6" w:rsidRDefault="00774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10AC4" w14:textId="77777777" w:rsidR="007745D6" w:rsidRDefault="007745D6">
      <w:pPr>
        <w:spacing w:after="0"/>
      </w:pPr>
      <w:r>
        <w:separator/>
      </w:r>
    </w:p>
  </w:footnote>
  <w:footnote w:type="continuationSeparator" w:id="0">
    <w:p w14:paraId="4B86852C" w14:textId="77777777" w:rsidR="007745D6" w:rsidRDefault="007745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133598222">
    <w:abstractNumId w:val="5"/>
  </w:num>
  <w:num w:numId="2" w16cid:durableId="1219125849">
    <w:abstractNumId w:val="3"/>
  </w:num>
  <w:num w:numId="3" w16cid:durableId="530264992">
    <w:abstractNumId w:val="2"/>
  </w:num>
  <w:num w:numId="4" w16cid:durableId="983311640">
    <w:abstractNumId w:val="4"/>
  </w:num>
  <w:num w:numId="5" w16cid:durableId="1467120297">
    <w:abstractNumId w:val="1"/>
  </w:num>
  <w:num w:numId="6" w16cid:durableId="40252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45D6"/>
    <w:rsid w:val="008D419C"/>
    <w:rsid w:val="00A87F80"/>
    <w:rsid w:val="00AA1D8D"/>
    <w:rsid w:val="00B47730"/>
    <w:rsid w:val="00CB0664"/>
    <w:rsid w:val="00E55B45"/>
    <w:rsid w:val="00FC693F"/>
    <w:rsid w:val="40A5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8845C"/>
  <w14:defaultImageDpi w14:val="300"/>
  <w15:docId w15:val="{21D35C0A-A486-4189-8CC3-0C574C29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Bhavitha R</cp:lastModifiedBy>
  <cp:revision>2</cp:revision>
  <dcterms:created xsi:type="dcterms:W3CDTF">2013-12-23T23:15:00Z</dcterms:created>
  <dcterms:modified xsi:type="dcterms:W3CDTF">2025-03-21T06:27:00Z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9B29BAE510AC4FDD9927D0BC605FE6B7_12</vt:lpwstr>
  </property>
</Properties>
</file>