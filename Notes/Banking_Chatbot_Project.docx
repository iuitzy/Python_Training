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Banking Chatbot Project</w:t>
      </w:r>
    </w:p>
    <w:p>
      <w:pPr>
        <w:pStyle w:val="Heading2"/>
      </w:pPr>
      <w:r>
        <w:t>📖 Case Study: AI-Powered Banking Chatbot</w:t>
      </w:r>
    </w:p>
    <w:p>
      <w:r>
        <w:t>A leading bank wants to develop an AI-powered chatbot to assist customers with banking queries, such as account information, loan eligibility, transaction details, and security concerns. The chatbot should:</w:t>
        <w:br/>
        <w:t>✅ Answer common banking FAQs (without calling external APIs).</w:t>
        <w:br/>
        <w:t>✅ Understand and retrieve information from a knowledge base.</w:t>
        <w:br/>
        <w:t>✅ Work locally using an LLM (e.g., Ollama with a GPT model).</w:t>
        <w:br/>
        <w:t>✅ Store and retrieve vectorized FAQs using ChromaDB.</w:t>
        <w:br/>
        <w:t>✅ Expose an API endpoint via FastAPI.</w:t>
        <w:br/>
        <w:t>✅ Provide a user-friendly chat interface using Jinja2 + HTML/JS.</w:t>
      </w:r>
    </w:p>
    <w:p>
      <w:pPr>
        <w:pStyle w:val="Heading2"/>
      </w:pPr>
      <w:r>
        <w:t>⚙ Summary of Steps</w:t>
      </w:r>
    </w:p>
    <w:p>
      <w:r>
        <w:t>1️⃣ Environment Setup: Install required libraries.</w:t>
      </w:r>
    </w:p>
    <w:p>
      <w:r>
        <w:t>2️⃣ Data Preparation: Create an FAQ text file and clean the text.</w:t>
      </w:r>
    </w:p>
    <w:p>
      <w:r>
        <w:t>3️⃣ Tokenization &amp; Embedding: Use Word2Vec to create vector embeddings.</w:t>
      </w:r>
    </w:p>
    <w:p>
      <w:r>
        <w:t>4️⃣ API Development: Implement FastAPI endpoints.</w:t>
      </w:r>
    </w:p>
    <w:p>
      <w:r>
        <w:t>5️⃣ Local LLM Setup: Use Ollama for response enhancement.</w:t>
      </w:r>
    </w:p>
    <w:p>
      <w:r>
        <w:t>6️⃣ Web UI: Develop a simple web interface with Jinja2.</w:t>
      </w:r>
    </w:p>
    <w:p>
      <w:pPr>
        <w:pStyle w:val="Heading2"/>
      </w:pPr>
      <w:r>
        <w:t>📂 Folder Structure</w:t>
      </w:r>
    </w:p>
    <w:p>
      <w:r>
        <w:br/>
        <w:t>banking_chatbot/</w:t>
        <w:br/>
        <w:t>│── data/</w:t>
        <w:br/>
        <w:t>│   ├── faqs.txt         # FAQ text file</w:t>
        <w:br/>
        <w:t>│── embeddings/</w:t>
        <w:br/>
        <w:t>│   ├── chromadb/        # ChromaDB vector storage</w:t>
        <w:br/>
        <w:t>│── web/</w:t>
        <w:br/>
        <w:t>│   ├── templates/</w:t>
        <w:br/>
        <w:t>│   │   ├── index.html   # Jinja2 web template</w:t>
        <w:br/>
        <w:t>│   ├── static/</w:t>
        <w:br/>
        <w:t>│   │   ├── styles.css   # Optional CSS file</w:t>
        <w:br/>
        <w:t>│── api/</w:t>
        <w:br/>
        <w:t>│   ├── main.py          # FastAPI backend</w:t>
        <w:br/>
        <w:t>│── models/</w:t>
        <w:br/>
        <w:t>│   ├── word2vec_model   # Saved Word2Vec model</w:t>
        <w:br/>
        <w:t>│── README.md</w:t>
        <w:br/>
      </w:r>
    </w:p>
    <w:p>
      <w:pPr>
        <w:pStyle w:val="Heading3"/>
      </w:pPr>
      <w:r>
        <w:t>1️⃣ Install Required Packages</w:t>
      </w:r>
    </w:p>
    <w:p>
      <w:r>
        <w:t>Run the following command to install dependencies:</w:t>
      </w:r>
    </w:p>
    <w:p>
      <w:pPr/>
      <w:r>
        <w:t>pip install fastapi jinja2 chromadb gensim ollama langchain uvicorn</w:t>
      </w:r>
    </w:p>
    <w:p>
      <w:pPr>
        <w:pStyle w:val="Heading3"/>
      </w:pPr>
      <w:r>
        <w:t>2️⃣ Sample Data (FAQs)</w:t>
      </w:r>
    </w:p>
    <w:p>
      <w:r>
        <w:br/>
        <w:t>Q: How can I check my account balance?</w:t>
        <w:br/>
        <w:t>A: You can check your account balance through mobile banking, internet banking, or by visiting a nearby ATM.</w:t>
        <w:br/>
        <w:br/>
        <w:t>Q: What are the interest rates for savings accounts?</w:t>
        <w:br/>
        <w:t>A: The interest rates vary based on the type of savings account. Please visit our website for current rates.</w:t>
        <w:br/>
        <w:br/>
        <w:t>Q: How do I apply for a loan?</w:t>
        <w:br/>
        <w:t>A: You can apply for a loan online through our website or by visiting a bank branch.</w:t>
        <w:br/>
      </w:r>
    </w:p>
    <w:p>
      <w:pPr>
        <w:pStyle w:val="Heading3"/>
      </w:pPr>
      <w:r>
        <w:t>3️⃣ Load and Process FAQ Data</w:t>
      </w:r>
    </w:p>
    <w:p>
      <w:r>
        <w:br/>
        <w:t>import os</w:t>
        <w:br/>
        <w:br/>
        <w:t># Load FAQ data from a text file</w:t>
        <w:br/>
        <w:t>def load_faq_data(file_path):</w:t>
        <w:br/>
        <w:t xml:space="preserve">    with open(file_path, 'r', encoding='utf-8') as f:</w:t>
        <w:br/>
        <w:t xml:space="preserve">        return f.readlines()</w:t>
        <w:br/>
        <w:br/>
        <w:t>faq_data = load_faq_data('data/faqs.txt')</w:t>
        <w:br/>
      </w:r>
    </w:p>
    <w:p>
      <w:pPr>
        <w:pStyle w:val="Heading3"/>
      </w:pPr>
      <w:r>
        <w:t>4️⃣ Tokenization &amp; Word2Vec Embedding</w:t>
      </w:r>
    </w:p>
    <w:p>
      <w:r>
        <w:br/>
        <w:t>from gensim.models import Word2Vec</w:t>
        <w:br/>
        <w:br/>
        <w:t># Tokenize sentences</w:t>
        <w:br/>
        <w:t>sentences = [line.split() for line in faq_data if line.strip()]</w:t>
        <w:br/>
        <w:br/>
        <w:t># Train Word2Vec model</w:t>
        <w:br/>
        <w:t>word2vec_model = Word2Vec(sentences, vector_size=100, window=5, min_count=1, workers=4)</w:t>
        <w:br/>
        <w:t>word2vec_model.save("models/word2vec_model")</w:t>
        <w:br/>
      </w:r>
    </w:p>
    <w:p>
      <w:pPr>
        <w:pStyle w:val="Heading3"/>
      </w:pPr>
      <w:r>
        <w:t>5️⃣ Store and Retrieve Vectors using ChromaDB</w:t>
      </w:r>
    </w:p>
    <w:p>
      <w:r>
        <w:br/>
        <w:t>import chromadb</w:t>
        <w:br/>
        <w:br/>
        <w:t># Initialize ChromaDB</w:t>
        <w:br/>
        <w:t>chroma_client = chromadb.PersistentClient(path="embeddings/chromadb")</w:t>
        <w:br/>
        <w:br/>
        <w:t># Create a collection</w:t>
        <w:br/>
        <w:t>faq_collection = chroma_client.create_collection(name="bank_faqs")</w:t>
        <w:br/>
        <w:br/>
        <w:t># Store vectors</w:t>
        <w:br/>
        <w:t>for i, sentence in enumerate(sentences):</w:t>
        <w:br/>
        <w:t xml:space="preserve">    vector = word2vec_model.wv[sentence].tolist()</w:t>
        <w:br/>
        <w:t xml:space="preserve">    faq_collection.add(id=str(i), embedding=vector, metadata={"text": ' '.join(sentence)})</w:t>
        <w:br/>
        <w:br/>
        <w:t># Retrieve Similar FAQ</w:t>
        <w:br/>
        <w:t>query_vector = word2vec_model.wv["loan application"].tolist()</w:t>
        <w:br/>
        <w:t>results = faq_collection.query(query_vector, n_results=1)</w:t>
        <w:br/>
        <w:t>print("Best Matched FAQ:", results["documents"][0])</w:t>
        <w:br/>
      </w:r>
    </w:p>
    <w:p>
      <w:pPr>
        <w:pStyle w:val="Heading3"/>
      </w:pPr>
      <w:r>
        <w:t>6️⃣ FastAPI Backend</w:t>
      </w:r>
    </w:p>
    <w:p>
      <w:r>
        <w:br/>
        <w:t>from fastapi import FastAPI, Query</w:t>
        <w:br/>
        <w:t>import chromadb</w:t>
        <w:br/>
        <w:br/>
        <w:t>app = FastAPI()</w:t>
        <w:br/>
        <w:br/>
        <w:t># Load ChromaDB</w:t>
        <w:br/>
        <w:t>chroma_client = chromadb.PersistentClient(path="embeddings/chromadb")</w:t>
        <w:br/>
        <w:t>faq_collection = chroma_client.get_collection(name="bank_faqs")</w:t>
        <w:br/>
        <w:br/>
        <w:t>@app.get("/chat/")</w:t>
        <w:br/>
        <w:t>async def chatbot_query(q: str = Query(...)):</w:t>
        <w:br/>
        <w:t xml:space="preserve">    query_vector = word2vec_model.wv[q.split()].tolist()</w:t>
        <w:br/>
        <w:t xml:space="preserve">    results = faq_collection.query(query_vector, n_results=1)</w:t>
        <w:br/>
        <w:t xml:space="preserve">    return {"response": results["documents"][0]}</w:t>
        <w:br/>
        <w:br/>
        <w:t># Run the API using uvicorn main:app --reload</w:t>
        <w:br/>
      </w:r>
    </w:p>
    <w:p>
      <w:pPr>
        <w:pStyle w:val="Heading3"/>
      </w:pPr>
      <w:r>
        <w:t>7️⃣ Web UI using Jinja2</w:t>
      </w:r>
    </w:p>
    <w:p>
      <w:r>
        <w:br/>
        <w:t>from fastapi.templating import Jinja2Templates</w:t>
        <w:br/>
        <w:t>from fastapi.responses import HTMLResponse</w:t>
        <w:br/>
        <w:t>from fastapi import Request</w:t>
        <w:br/>
        <w:br/>
        <w:t>templates = Jinja2Templates(directory="web/templates")</w:t>
        <w:br/>
        <w:br/>
        <w:t>@app.get("/", response_class=HTMLResponse)</w:t>
        <w:br/>
        <w:t>async def home(request: Request):</w:t>
        <w:br/>
        <w:t xml:space="preserve">    return templates.TemplateResponse("index.html", {"request": request})</w:t>
        <w:br/>
      </w:r>
    </w:p>
    <w:p>
      <w:pPr>
        <w:pStyle w:val="Heading3"/>
      </w:pPr>
      <w:r>
        <w:t>8️⃣ Jinja2 Web Template (index.html)</w:t>
      </w:r>
    </w:p>
    <w:p>
      <w:r>
        <w:br/>
        <w:t>&lt;!DOCTYPE html&gt;</w:t>
        <w:br/>
        <w:t>&lt;html lang="en"&gt;</w:t>
        <w:br/>
        <w:t>&lt;head&gt;</w:t>
        <w:br/>
        <w:t xml:space="preserve">    &lt;title&gt;Bank Chatbot&lt;/title&gt;</w:t>
        <w:br/>
        <w:t>&lt;/head&gt;</w:t>
        <w:br/>
        <w:t>&lt;body&gt;</w:t>
        <w:br/>
        <w:t xml:space="preserve">    &lt;h2&gt;Ask a Question:&lt;/h2&gt;</w:t>
        <w:br/>
        <w:t xml:space="preserve">    &lt;input type="text" id="user_input" /&gt;</w:t>
        <w:br/>
        <w:t xml:space="preserve">    &lt;button onclick="askChatbot()"&gt;Ask&lt;/button&gt;</w:t>
        <w:br/>
        <w:t xml:space="preserve">    &lt;p id="response"&gt;&lt;/p&gt;</w:t>
        <w:br/>
        <w:t xml:space="preserve">    &lt;script&gt;</w:t>
        <w:br/>
        <w:t xml:space="preserve">        async function askChatbot() {</w:t>
        <w:br/>
        <w:t xml:space="preserve">            let query = document.getElementById("user_input").value;</w:t>
        <w:br/>
        <w:t xml:space="preserve">            let response = await fetch(`/chat/?q=${query}`);</w:t>
        <w:br/>
        <w:t xml:space="preserve">            let data = await response.json();</w:t>
        <w:br/>
        <w:t xml:space="preserve">            document.getElementById("response").innerText = data.response;</w:t>
        <w:br/>
        <w:t xml:space="preserve">        }</w:t>
        <w:br/>
        <w:t xml:space="preserve">    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