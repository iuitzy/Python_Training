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0401B">
      <w:pPr>
        <w:pStyle w:val="2"/>
      </w:pPr>
      <w:r>
        <w:t>🚀 Flask JWT Authentication Using Cookies (Complete Guide)</w:t>
      </w:r>
    </w:p>
    <w:p w14:paraId="7E4082E0">
      <w:pPr>
        <w:pStyle w:val="3"/>
      </w:pPr>
      <w:r>
        <w:t>1️⃣ Introduction</w:t>
      </w:r>
    </w:p>
    <w:p w14:paraId="48260B20">
      <w:r>
        <w:t>TechSolutions Inc. wanted to secure their Flask-based REST API using OAuth authentication with JWT tokens stored in cookies. Users log in via a Jinja2-powered web console, and upon successful authentication, they receive a JWT stored as an HTTP-only cookie. This ensures secure authentication without exposing tokens to JavaScript.</w:t>
      </w:r>
    </w:p>
    <w:p w14:paraId="07910830">
      <w:pPr>
        <w:pStyle w:val="3"/>
      </w:pPr>
      <w:r>
        <w:t>2️⃣ Problem Statement</w:t>
      </w:r>
    </w:p>
    <w:p w14:paraId="1006F250">
      <w:r>
        <w:t>The API should provide:</w:t>
      </w:r>
    </w:p>
    <w:p w14:paraId="125B15C2">
      <w:pPr>
        <w:pStyle w:val="23"/>
      </w:pPr>
      <w:r>
        <w:t>✔️ Secure authentication using **JWT tokens**.</w:t>
      </w:r>
    </w:p>
    <w:p w14:paraId="69B8CDE4">
      <w:pPr>
        <w:pStyle w:val="23"/>
      </w:pPr>
      <w:r>
        <w:t>✔️ Store JWT securely using **HTTP-only cookies**.</w:t>
      </w:r>
    </w:p>
    <w:p w14:paraId="51849888">
      <w:pPr>
        <w:pStyle w:val="23"/>
      </w:pPr>
      <w:r>
        <w:t>✔️ Protect API endpoints using **JWT-based authentication**.</w:t>
      </w:r>
    </w:p>
    <w:p w14:paraId="0B51FE88">
      <w:pPr>
        <w:pStyle w:val="23"/>
      </w:pPr>
      <w:r>
        <w:t>✔️ Provide a **login, dashboard, and logout flow**.</w:t>
      </w:r>
    </w:p>
    <w:p w14:paraId="00AA6A58">
      <w:pPr>
        <w:pStyle w:val="3"/>
      </w:pPr>
      <w:r>
        <w:t>3️⃣ Solution Overview</w:t>
      </w:r>
    </w:p>
    <w:p w14:paraId="53F7585B">
      <w:r>
        <w:t>To implement this, the following technologies are used:</w:t>
      </w:r>
    </w:p>
    <w:p w14:paraId="3B23811F">
      <w:pPr>
        <w:pStyle w:val="23"/>
      </w:pPr>
      <w:r>
        <w:t>✔️ **Flask** - Backend framework.</w:t>
      </w:r>
    </w:p>
    <w:p w14:paraId="44BC143D">
      <w:pPr>
        <w:pStyle w:val="23"/>
      </w:pPr>
      <w:r>
        <w:t>✔️ **Flask-JWT-Extended** - For JWT authentication.</w:t>
      </w:r>
    </w:p>
    <w:p w14:paraId="0B675C35">
      <w:pPr>
        <w:pStyle w:val="23"/>
      </w:pPr>
      <w:r>
        <w:t>✔️ **Flask-Login** - For user session management.</w:t>
      </w:r>
    </w:p>
    <w:p w14:paraId="09CFAC78">
      <w:pPr>
        <w:pStyle w:val="23"/>
      </w:pPr>
      <w:r>
        <w:t>✔️ **Bcrypt** - For password hashing.</w:t>
      </w:r>
    </w:p>
    <w:p w14:paraId="43B84AF8">
      <w:pPr>
        <w:pStyle w:val="23"/>
      </w:pPr>
      <w:r>
        <w:t>✔️ **Jinja2** - Templating engine for the web console.</w:t>
      </w:r>
    </w:p>
    <w:p w14:paraId="5BEDD15A">
      <w:pPr>
        <w:pStyle w:val="3"/>
      </w:pPr>
      <w:r>
        <w:t>4️⃣ Installation Steps</w:t>
      </w:r>
    </w:p>
    <w:p w14:paraId="6315E2E2">
      <w:pPr>
        <w:pStyle w:val="23"/>
      </w:pPr>
      <w:r>
        <w:t>Run the following command to install dependencies:</w:t>
      </w:r>
    </w:p>
    <w:p w14:paraId="6E01A43B">
      <w:r>
        <w:br w:type="textWrapping"/>
      </w:r>
      <w:r>
        <w:t>pip install flask flask-jwt-extended flask-bcrypt flask-login</w:t>
      </w:r>
      <w:r>
        <w:br w:type="textWrapping"/>
      </w:r>
    </w:p>
    <w:p w14:paraId="097211CC">
      <w:pPr>
        <w:pStyle w:val="3"/>
      </w:pPr>
      <w:r>
        <w:t>5️⃣ Code Implementation</w:t>
      </w:r>
    </w:p>
    <w:p w14:paraId="6333E909">
      <w:pPr>
        <w:pStyle w:val="4"/>
      </w:pPr>
      <w:r>
        <w:t>📜 Backend Code (`app.py`)</w:t>
      </w:r>
    </w:p>
    <w:p w14:paraId="72074330">
      <w:r>
        <w:t xml:space="preserve">  </w:t>
      </w:r>
      <w:r>
        <w:br w:type="textWrapping"/>
      </w:r>
      <w:r>
        <w:t>from flask import Flask, render_template, request, redirect, url_for, make_response</w:t>
      </w:r>
      <w:r>
        <w:br w:type="textWrapping"/>
      </w:r>
      <w:r>
        <w:t>from flask_jwt_extended import JWTManager, create_access_token, jwt_required, get_jwt_identity</w:t>
      </w:r>
      <w:r>
        <w:br w:type="textWrapping"/>
      </w:r>
      <w:r>
        <w:t>from flask_bcrypt import Bcrypt</w:t>
      </w:r>
      <w:r>
        <w:br w:type="textWrapping"/>
      </w:r>
      <w:r>
        <w:t>from flask_login import LoginManager, UserMixin, login_user, logout_user</w:t>
      </w:r>
      <w:r>
        <w:br w:type="textWrapping"/>
      </w:r>
      <w:r>
        <w:t>import datetime</w:t>
      </w:r>
      <w:r>
        <w:br w:type="textWrapping"/>
      </w:r>
      <w:r>
        <w:br w:type="textWrapping"/>
      </w:r>
      <w:r>
        <w:t>app = Flask(__name__)</w:t>
      </w:r>
      <w:r>
        <w:br w:type="textWrapping"/>
      </w:r>
      <w:r>
        <w:br w:type="textWrapping"/>
      </w:r>
      <w:r>
        <w:t># Secure Key Configurations</w:t>
      </w:r>
      <w:r>
        <w:br w:type="textWrapping"/>
      </w:r>
      <w:r>
        <w:t>app.config["SECRET_KEY"] = "supersecurekey123"</w:t>
      </w:r>
      <w:r>
        <w:br w:type="textWrapping"/>
      </w:r>
      <w:r>
        <w:t>app.config["JWT_SECRET_KEY"] = "supersecretkey"</w:t>
      </w:r>
      <w:r>
        <w:br w:type="textWrapping"/>
      </w:r>
      <w:r>
        <w:t>app.config["JWT_TOKEN_LOCATION"] = ["cookies"]</w:t>
      </w:r>
      <w:r>
        <w:br w:type="textWrapping"/>
      </w:r>
      <w:r>
        <w:t>app.config["JWT_COOKIE_SECURE"] = False  # Set True in production (HTTPS)</w:t>
      </w:r>
      <w:r>
        <w:br w:type="textWrapping"/>
      </w:r>
      <w:r>
        <w:br w:type="textWrapping"/>
      </w:r>
      <w:r>
        <w:t>jwt = JWTManager(app)</w:t>
      </w:r>
      <w:r>
        <w:br w:type="textWrapping"/>
      </w:r>
      <w:r>
        <w:t>bcrypt = Bcrypt(app)</w:t>
      </w:r>
      <w:r>
        <w:br w:type="textWrapping"/>
      </w:r>
      <w:r>
        <w:t>login_manager = LoginManager(app)</w:t>
      </w:r>
      <w:r>
        <w:br w:type="textWrapping"/>
      </w:r>
      <w:r>
        <w:br w:type="textWrapping"/>
      </w:r>
      <w:r>
        <w:t># Dummy User Database</w:t>
      </w:r>
      <w:r>
        <w:br w:type="textWrapping"/>
      </w:r>
      <w:r>
        <w:t>users = {"alice": bcrypt.generate_password_hash("password123").decode('utf-8')}</w:t>
      </w:r>
      <w:r>
        <w:br w:type="textWrapping"/>
      </w:r>
      <w:r>
        <w:br w:type="textWrapping"/>
      </w:r>
      <w:r>
        <w:t># User Class</w:t>
      </w:r>
      <w:r>
        <w:br w:type="textWrapping"/>
      </w:r>
      <w:r>
        <w:t>class User(UserMixin):</w:t>
      </w:r>
      <w:r>
        <w:br w:type="textWrapping"/>
      </w:r>
      <w:r>
        <w:t xml:space="preserve">    def __init__(self, username):</w:t>
      </w:r>
      <w:r>
        <w:br w:type="textWrapping"/>
      </w:r>
      <w:r>
        <w:t xml:space="preserve">        self.id = username</w:t>
      </w:r>
      <w:r>
        <w:br w:type="textWrapping"/>
      </w:r>
      <w:r>
        <w:br w:type="textWrapping"/>
      </w:r>
      <w:r>
        <w:t>@login_manager.user_loader</w:t>
      </w:r>
      <w:r>
        <w:br w:type="textWrapping"/>
      </w:r>
      <w:r>
        <w:t>def load_user(username):</w:t>
      </w:r>
      <w:r>
        <w:br w:type="textWrapping"/>
      </w:r>
      <w:r>
        <w:t xml:space="preserve">    return User(username) if username in users else None</w:t>
      </w:r>
      <w:r>
        <w:br w:type="textWrapping"/>
      </w:r>
      <w:r>
        <w:br w:type="textWrapping"/>
      </w:r>
      <w:r>
        <w:t># Route: Show Login Page</w:t>
      </w:r>
      <w:r>
        <w:br w:type="textWrapping"/>
      </w:r>
      <w:r>
        <w:t>@app.route('/')</w:t>
      </w:r>
      <w:r>
        <w:br w:type="textWrapping"/>
      </w:r>
      <w:r>
        <w:t>def home():</w:t>
      </w:r>
      <w:r>
        <w:br w:type="textWrapping"/>
      </w:r>
      <w:r>
        <w:t xml:space="preserve">    return render_template('login.html')</w:t>
      </w:r>
      <w:r>
        <w:br w:type="textWrapping"/>
      </w:r>
      <w:r>
        <w:br w:type="textWrapping"/>
      </w:r>
      <w:r>
        <w:t># Route: Authenticate User &amp; Set JWT Cookie</w:t>
      </w:r>
      <w:r>
        <w:br w:type="textWrapping"/>
      </w:r>
      <w:r>
        <w:t>@app.route('/login', methods=['POST'])</w:t>
      </w:r>
      <w:r>
        <w:br w:type="textWrapping"/>
      </w:r>
      <w:r>
        <w:t>def login():</w:t>
      </w:r>
      <w:r>
        <w:br w:type="textWrapping"/>
      </w:r>
      <w:r>
        <w:t xml:space="preserve">    username = request.form["username"]</w:t>
      </w:r>
      <w:r>
        <w:br w:type="textWrapping"/>
      </w:r>
      <w:r>
        <w:t xml:space="preserve">    password = request.form["password"]</w:t>
      </w:r>
      <w:r>
        <w:br w:type="textWrapping"/>
      </w:r>
      <w:r>
        <w:br w:type="textWrapping"/>
      </w:r>
      <w:r>
        <w:t xml:space="preserve">    if username in users and bcrypt.check_password_hash(users[username], password):</w:t>
      </w:r>
      <w:r>
        <w:br w:type="textWrapping"/>
      </w:r>
      <w:r>
        <w:t xml:space="preserve">        access_token = create_access_token(identity=username, expires_delta=datetime.timedelta(hours=1))</w:t>
      </w:r>
      <w:r>
        <w:br w:type="textWrapping"/>
      </w:r>
      <w:r>
        <w:br w:type="textWrapping"/>
      </w:r>
      <w:r>
        <w:t xml:space="preserve">        response = make_response(redirect(url_for('dashboard')))</w:t>
      </w:r>
      <w:r>
        <w:br w:type="textWrapping"/>
      </w:r>
      <w:r>
        <w:t xml:space="preserve">        response.set_cookie("access_token_cookie", access_token, httponly=True, samesite="Lax")</w:t>
      </w:r>
      <w:r>
        <w:br w:type="textWrapping"/>
      </w:r>
      <w:r>
        <w:t xml:space="preserve">        login_user(User(username))</w:t>
      </w:r>
      <w:r>
        <w:br w:type="textWrapping"/>
      </w:r>
      <w:r>
        <w:br w:type="textWrapping"/>
      </w:r>
      <w:r>
        <w:t xml:space="preserve">        return response</w:t>
      </w:r>
      <w:r>
        <w:br w:type="textWrapping"/>
      </w:r>
      <w:r>
        <w:t xml:space="preserve">    else:</w:t>
      </w:r>
      <w:r>
        <w:br w:type="textWrapping"/>
      </w:r>
      <w:r>
        <w:t xml:space="preserve">        return "Invalid credentials", 401</w:t>
      </w:r>
      <w:r>
        <w:br w:type="textWrapping"/>
      </w:r>
      <w:r>
        <w:br w:type="textWrapping"/>
      </w:r>
      <w:r>
        <w:t># Protected Route: Dashboard (Requires JWT)</w:t>
      </w:r>
      <w:r>
        <w:br w:type="textWrapping"/>
      </w:r>
      <w:r>
        <w:t>@app.route('/dashboard')</w:t>
      </w:r>
      <w:r>
        <w:br w:type="textWrapping"/>
      </w:r>
      <w:r>
        <w:t>@jwt_required(locations=["cookies"])</w:t>
      </w:r>
      <w:r>
        <w:br w:type="textWrapping"/>
      </w:r>
      <w:r>
        <w:t>def dashboard():</w:t>
      </w:r>
      <w:r>
        <w:br w:type="textWrapping"/>
      </w:r>
      <w:r>
        <w:t xml:space="preserve">    current_user = get_jwt_identity()</w:t>
      </w:r>
      <w:r>
        <w:br w:type="textWrapping"/>
      </w:r>
      <w:r>
        <w:t xml:space="preserve">    return render_template('dashboard.html', username=current_user)</w:t>
      </w:r>
      <w:r>
        <w:br w:type="textWrapping"/>
      </w:r>
      <w:r>
        <w:br w:type="textWrapping"/>
      </w:r>
      <w:r>
        <w:t># Route: Logout (Clears JWT Cookie)</w:t>
      </w:r>
      <w:r>
        <w:br w:type="textWrapping"/>
      </w:r>
      <w:r>
        <w:t>@app.route('/logout')</w:t>
      </w:r>
      <w:r>
        <w:br w:type="textWrapping"/>
      </w:r>
      <w:r>
        <w:t>def logout():</w:t>
      </w:r>
      <w:r>
        <w:br w:type="textWrapping"/>
      </w:r>
      <w:r>
        <w:t xml:space="preserve">    response = make_response(redirect(url_for('home')))</w:t>
      </w:r>
      <w:r>
        <w:br w:type="textWrapping"/>
      </w:r>
      <w:r>
        <w:t xml:space="preserve">    response.set_cookie("access_token_cookie", "", expires=0)</w:t>
      </w:r>
      <w:r>
        <w:br w:type="textWrapping"/>
      </w:r>
      <w:r>
        <w:t xml:space="preserve">    logout_user()</w:t>
      </w:r>
      <w:r>
        <w:br w:type="textWrapping"/>
      </w:r>
      <w:r>
        <w:t xml:space="preserve">    return response</w:t>
      </w:r>
      <w:r>
        <w:br w:type="textWrapping"/>
      </w:r>
      <w:r>
        <w:br w:type="textWrapping"/>
      </w:r>
      <w:r>
        <w:t>if __name__ == '__main__':</w:t>
      </w:r>
      <w:r>
        <w:br w:type="textWrapping"/>
      </w:r>
      <w:r>
        <w:t xml:space="preserve">    app.run(debug=True)</w:t>
      </w:r>
      <w:r>
        <w:br w:type="textWrapping"/>
      </w:r>
    </w:p>
    <w:p w14:paraId="64894166">
      <w:pPr>
        <w:pStyle w:val="4"/>
      </w:pPr>
      <w:r>
        <w:t>📜 Jinja2 Templates</w:t>
      </w:r>
    </w:p>
    <w:p w14:paraId="022CEA7D">
      <w:pPr>
        <w:pStyle w:val="5"/>
      </w:pPr>
      <w:r>
        <w:t>🔹 Login Page (`templates/login.html`)</w:t>
      </w:r>
    </w:p>
    <w:p w14:paraId="55D1BE72">
      <w:r>
        <w:t xml:space="preserve">  </w:t>
      </w:r>
      <w:r>
        <w:br w:type="textWrapping"/>
      </w:r>
      <w:r>
        <w:t>&lt;!DOCTYPE html&gt;</w:t>
      </w:r>
      <w:r>
        <w:br w:type="textWrapping"/>
      </w:r>
      <w:r>
        <w:t>&lt;html lang="en"&gt;</w:t>
      </w:r>
      <w:r>
        <w:br w:type="textWrapping"/>
      </w:r>
      <w:r>
        <w:t>&lt;head&gt;</w:t>
      </w:r>
      <w:r>
        <w:br w:type="textWrapping"/>
      </w:r>
      <w:r>
        <w:t xml:space="preserve">    &lt;title&gt;Login&lt;/title&gt;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 xml:space="preserve">    &lt;h2&gt;Login&lt;/h2&gt;</w:t>
      </w:r>
      <w:r>
        <w:br w:type="textWrapping"/>
      </w:r>
      <w:r>
        <w:t xml:space="preserve">    &lt;form method="POST" action="/login"&gt;</w:t>
      </w:r>
      <w:r>
        <w:br w:type="textWrapping"/>
      </w:r>
      <w:r>
        <w:t xml:space="preserve">        &lt;label&gt;Username:&lt;/label&gt;</w:t>
      </w:r>
      <w:r>
        <w:br w:type="textWrapping"/>
      </w:r>
      <w:r>
        <w:t xml:space="preserve">        &lt;input type="text" name="username" required&gt;</w:t>
      </w:r>
      <w:r>
        <w:br w:type="textWrapping"/>
      </w:r>
      <w:r>
        <w:t xml:space="preserve">        &lt;br&gt;</w:t>
      </w:r>
      <w:r>
        <w:br w:type="textWrapping"/>
      </w:r>
      <w:r>
        <w:t xml:space="preserve">        &lt;label&gt;Password:&lt;/label&gt;</w:t>
      </w:r>
      <w:r>
        <w:br w:type="textWrapping"/>
      </w:r>
      <w:r>
        <w:t xml:space="preserve">        &lt;input type="password" name="password" required&gt;</w:t>
      </w:r>
      <w:r>
        <w:br w:type="textWrapping"/>
      </w:r>
      <w:r>
        <w:t xml:space="preserve">        &lt;br&gt;</w:t>
      </w:r>
      <w:r>
        <w:br w:type="textWrapping"/>
      </w:r>
      <w:r>
        <w:t xml:space="preserve">        &lt;button type="submit"&gt;Login&lt;/button&gt;</w:t>
      </w:r>
      <w:r>
        <w:br w:type="textWrapping"/>
      </w:r>
      <w:r>
        <w:t xml:space="preserve">    &lt;/form&gt;</w:t>
      </w:r>
      <w:r>
        <w:br w:type="textWrapping"/>
      </w:r>
      <w:r>
        <w:t>&lt;/body&gt;</w:t>
      </w:r>
      <w:r>
        <w:br w:type="textWrapping"/>
      </w:r>
      <w:r>
        <w:t>&lt;/html&gt;</w:t>
      </w:r>
      <w:r>
        <w:br w:type="textWrapping"/>
      </w:r>
    </w:p>
    <w:p w14:paraId="22028A90">
      <w:pPr>
        <w:pStyle w:val="5"/>
      </w:pPr>
      <w:r>
        <w:t>🔹 Dashboard Page (`templates/dashboard.html`)</w:t>
      </w:r>
    </w:p>
    <w:p w14:paraId="462C23CB">
      <w:r>
        <w:t xml:space="preserve">  </w:t>
      </w:r>
      <w:r>
        <w:br w:type="textWrapping"/>
      </w:r>
      <w:r>
        <w:t>&lt;!DOCTYPE html&gt;</w:t>
      </w:r>
      <w:r>
        <w:br w:type="textWrapping"/>
      </w:r>
      <w:r>
        <w:t>&lt;html lang="en"&gt;</w:t>
      </w:r>
      <w:r>
        <w:br w:type="textWrapping"/>
      </w:r>
      <w:r>
        <w:t>&lt;head&gt;</w:t>
      </w:r>
      <w:r>
        <w:br w:type="textWrapping"/>
      </w:r>
      <w:r>
        <w:t xml:space="preserve">    &lt;title&gt;Dashboard&lt;/title&gt;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 xml:space="preserve">    &lt;h2&gt;Welcome, {{ username }}!&lt;/h2&gt;</w:t>
      </w:r>
      <w:r>
        <w:br w:type="textWrapping"/>
      </w:r>
      <w:r>
        <w:t xml:space="preserve">    &lt;p&gt;You have successfully logged in.&lt;/p&gt;</w:t>
      </w:r>
      <w:r>
        <w:br w:type="textWrapping"/>
      </w:r>
      <w:r>
        <w:t xml:space="preserve">    &lt;a href="/logout"&gt;Logout&lt;/a&gt;</w:t>
      </w:r>
      <w:r>
        <w:br w:type="textWrapping"/>
      </w:r>
      <w:r>
        <w:t>&lt;/body&gt;</w:t>
      </w:r>
      <w:r>
        <w:br w:type="textWrapping"/>
      </w:r>
      <w:r>
        <w:t>&lt;/html&gt;</w:t>
      </w:r>
      <w:r>
        <w:br w:type="textWrapping"/>
      </w:r>
    </w:p>
    <w:p w14:paraId="2C308841">
      <w:pPr>
        <w:pStyle w:val="3"/>
      </w:pPr>
      <w:r>
        <w:t>6️⃣ Testing the Application</w:t>
      </w:r>
    </w:p>
    <w:p w14:paraId="464D2C3D">
      <w:pPr>
        <w:pStyle w:val="23"/>
      </w:pPr>
      <w:r>
        <w:t>Run the Flask server:</w:t>
      </w:r>
    </w:p>
    <w:p w14:paraId="1F815C87">
      <w:pPr>
        <w:pStyle w:val="23"/>
        <w:numPr>
          <w:numId w:val="0"/>
        </w:numPr>
        <w:ind w:leftChars="0"/>
      </w:pPr>
      <w:bookmarkStart w:id="0" w:name="_GoBack"/>
      <w:bookmarkEnd w:id="0"/>
      <w:r>
        <w:br w:type="textWrapping"/>
      </w:r>
      <w:r>
        <w:t>python app.py</w:t>
      </w:r>
      <w:r>
        <w:br w:type="textWrapping"/>
      </w:r>
    </w:p>
    <w:p w14:paraId="6947BE3C">
      <w:pPr>
        <w:pStyle w:val="23"/>
      </w:pPr>
      <w:r>
        <w:t>Then, follow these steps:</w:t>
      </w:r>
    </w:p>
    <w:p w14:paraId="0D66DF74">
      <w:pPr>
        <w:pStyle w:val="29"/>
      </w:pPr>
      <w:r>
        <w:t>Open `http://127.0.0.1:5000/` and log in using username `alice` and password `password123`.</w:t>
      </w:r>
    </w:p>
    <w:p w14:paraId="1F70502A">
      <w:pPr>
        <w:pStyle w:val="29"/>
      </w:pPr>
      <w:r>
        <w:t>Visit `http://127.0.0.1:5000/dashboard` to access the protected route.</w:t>
      </w:r>
    </w:p>
    <w:p w14:paraId="2A674E83">
      <w:pPr>
        <w:pStyle w:val="29"/>
      </w:pPr>
      <w:r>
        <w:t>Click `Logout` to clear the JWT and return to login.</w:t>
      </w:r>
    </w:p>
    <w:p w14:paraId="6C68E1C8">
      <w:pPr>
        <w:pStyle w:val="3"/>
      </w:pPr>
      <w:r>
        <w:t>7️⃣ Conclusion</w:t>
      </w:r>
    </w:p>
    <w:p w14:paraId="3897D2D5">
      <w:r>
        <w:t>By implementing this **Flask JWT authentication system**, TechSolutions Inc. successfully:</w:t>
      </w:r>
    </w:p>
    <w:p w14:paraId="563BD820">
      <w:pPr>
        <w:pStyle w:val="23"/>
      </w:pPr>
      <w:r>
        <w:t>✔️ Secured authentication using **JWT tokens in HTTP-only cookies**.</w:t>
      </w:r>
    </w:p>
    <w:p w14:paraId="2DEA0262">
      <w:pPr>
        <w:pStyle w:val="23"/>
      </w:pPr>
      <w:r>
        <w:t>✔️ Implemented **role-based protected routes**.</w:t>
      </w:r>
    </w:p>
    <w:p w14:paraId="33FEFCD9">
      <w:pPr>
        <w:pStyle w:val="23"/>
      </w:pPr>
      <w:r>
        <w:t>✔️ Enabled **frontend compatibility (React, Android, etc.)**.</w:t>
      </w:r>
    </w:p>
    <w:p w14:paraId="1FAC39F0">
      <w:r>
        <w:br w:type="textWrapping"/>
      </w:r>
      <w:r>
        <w:t>This ensures a robust and scalable authentication system. 🚀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B6050B"/>
    <w:rsid w:val="1AE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Arzan Amaria</cp:lastModifiedBy>
  <dcterms:modified xsi:type="dcterms:W3CDTF">2025-03-13T20:46:41Z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452DCF1DCF0845C093D8F7F67CB0CCF1_12</vt:lpwstr>
  </property>
</Properties>
</file>