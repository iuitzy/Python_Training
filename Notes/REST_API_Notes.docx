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E52811">
      <w:pPr>
        <w:pStyle w:val="2"/>
      </w:pPr>
      <w:r>
        <w:t>REST API Notes</w:t>
      </w:r>
    </w:p>
    <w:p w14:paraId="617D3000">
      <w:pPr>
        <w:pStyle w:val="3"/>
      </w:pPr>
      <w:r>
        <w:t>Understanding REST APIs</w:t>
      </w:r>
    </w:p>
    <w:p w14:paraId="7ED9E356">
      <w:r>
        <w:t>A guide to REST API concepts, components, methods, and Python frameworks.</w:t>
      </w:r>
    </w:p>
    <w:p w14:paraId="2A1EA079">
      <w:pPr>
        <w:pStyle w:val="3"/>
      </w:pPr>
      <w:r>
        <w:t>Importance of REST APIs</w:t>
      </w:r>
    </w:p>
    <w:p w14:paraId="226FC309">
      <w:r>
        <w:t>REST APIs (Representational State Transfer APIs) are crucial for modern web and mobile applications. They enable communication between different systems and services.</w:t>
      </w:r>
    </w:p>
    <w:p w14:paraId="6AE0FD68">
      <w:r>
        <w:t>Key benefits include:</w:t>
      </w:r>
    </w:p>
    <w:p w14:paraId="66EE9362">
      <w:pPr>
        <w:pStyle w:val="23"/>
      </w:pPr>
      <w:r>
        <w:t>• Platform Independence</w:t>
      </w:r>
    </w:p>
    <w:p w14:paraId="5B1359D9">
      <w:pPr>
        <w:pStyle w:val="23"/>
      </w:pPr>
      <w:r>
        <w:t>• Scalability</w:t>
      </w:r>
    </w:p>
    <w:p w14:paraId="495BFF08">
      <w:pPr>
        <w:pStyle w:val="23"/>
      </w:pPr>
      <w:r>
        <w:t>• Stateless Communication</w:t>
      </w:r>
    </w:p>
    <w:p w14:paraId="725EDE71">
      <w:pPr>
        <w:pStyle w:val="23"/>
      </w:pPr>
      <w:r>
        <w:t>• Ease of Integration</w:t>
      </w:r>
    </w:p>
    <w:p w14:paraId="335DFC0D">
      <w:pPr>
        <w:pStyle w:val="3"/>
      </w:pPr>
      <w:r>
        <w:t>Stateful vs Stateless APIs</w:t>
      </w:r>
    </w:p>
    <w:p w14:paraId="355D99D4">
      <w:r>
        <w:t>REST APIs are typically stateless, meaning each request is independent, and the server does not store session data.</w:t>
      </w:r>
    </w:p>
    <w:p w14:paraId="146F03A5">
      <w:r>
        <w:t>Comparison:</w:t>
      </w:r>
    </w:p>
    <w:p w14:paraId="20D136A4">
      <w:pPr>
        <w:pStyle w:val="23"/>
      </w:pPr>
      <w:r>
        <w:t>• Stateful APIs maintain session data on the server.</w:t>
      </w:r>
    </w:p>
    <w:p w14:paraId="2B310101">
      <w:pPr>
        <w:pStyle w:val="23"/>
      </w:pPr>
      <w:r>
        <w:t>• Stateless APIs do not retain session information between requests, improving scalability.</w:t>
      </w:r>
    </w:p>
    <w:p w14:paraId="68A5898A">
      <w:pPr>
        <w:pStyle w:val="3"/>
      </w:pPr>
      <w:r>
        <w:t>Components of a REST API Solution</w:t>
      </w:r>
    </w:p>
    <w:p w14:paraId="637904F8">
      <w:pPr>
        <w:pStyle w:val="23"/>
      </w:pPr>
      <w:r>
        <w:t>• Client &amp; Server</w:t>
      </w:r>
    </w:p>
    <w:p w14:paraId="3BDB43DD">
      <w:pPr>
        <w:pStyle w:val="23"/>
      </w:pPr>
      <w:r>
        <w:t>• Resources &amp; Endpoints</w:t>
      </w:r>
    </w:p>
    <w:p w14:paraId="0384275C">
      <w:pPr>
        <w:pStyle w:val="23"/>
      </w:pPr>
      <w:r>
        <w:t>• HTTP Methods &amp; Request/Response Format</w:t>
      </w:r>
    </w:p>
    <w:p w14:paraId="24DA33C8">
      <w:pPr>
        <w:pStyle w:val="23"/>
      </w:pPr>
      <w:r>
        <w:t>• Status Codes</w:t>
      </w:r>
    </w:p>
    <w:p w14:paraId="2E546EB2">
      <w:pPr>
        <w:pStyle w:val="3"/>
      </w:pPr>
      <w:r>
        <w:t>Types of REST API Methods</w:t>
      </w:r>
    </w:p>
    <w:p w14:paraId="24E50C28">
      <w:pPr>
        <w:pStyle w:val="23"/>
      </w:pPr>
      <w:r>
        <w:t>• GET: Retrieve data</w:t>
      </w:r>
    </w:p>
    <w:p w14:paraId="6D7E4E9E">
      <w:pPr>
        <w:pStyle w:val="23"/>
      </w:pPr>
      <w:r>
        <w:t>• POST: Create a resource</w:t>
      </w:r>
    </w:p>
    <w:p w14:paraId="45DC5BB6">
      <w:pPr>
        <w:pStyle w:val="23"/>
      </w:pPr>
      <w:r>
        <w:t>• PUT: Update a resource</w:t>
      </w:r>
    </w:p>
    <w:p w14:paraId="6B76C8E0">
      <w:pPr>
        <w:pStyle w:val="23"/>
      </w:pPr>
      <w:r>
        <w:t>• DELETE: Remove a resource</w:t>
      </w:r>
    </w:p>
    <w:p w14:paraId="3D0B4E47">
      <w:pPr>
        <w:pStyle w:val="3"/>
      </w:pPr>
      <w:r>
        <w:t>API Workflow (Request/Response)</w:t>
      </w:r>
    </w:p>
    <w:p w14:paraId="635553E8">
      <w:r>
        <w:t>The typical workflow of a REST API request:</w:t>
      </w:r>
    </w:p>
    <w:p w14:paraId="34F82F18">
      <w:pPr>
        <w:pStyle w:val="23"/>
      </w:pPr>
      <w:r>
        <w:t>• Client sends an HTTP request.</w:t>
      </w:r>
    </w:p>
    <w:p w14:paraId="67013DE2">
      <w:pPr>
        <w:pStyle w:val="23"/>
      </w:pPr>
      <w:r>
        <w:t>• Server processes the request.</w:t>
      </w:r>
    </w:p>
    <w:p w14:paraId="65E6F10B">
      <w:pPr>
        <w:pStyle w:val="23"/>
      </w:pPr>
      <w:r>
        <w:t>• Server sends an HTTP response.</w:t>
      </w:r>
    </w:p>
    <w:p w14:paraId="7389CBFD">
      <w:r>
        <w:t>Example Request:</w:t>
      </w:r>
    </w:p>
    <w:p w14:paraId="21D558DC">
      <w:pPr>
        <w:pStyle w:val="148"/>
      </w:pPr>
      <w:r>
        <w:t>GET /users/1</w:t>
      </w:r>
    </w:p>
    <w:p w14:paraId="7854ECC8">
      <w:pPr>
        <w:pStyle w:val="148"/>
      </w:pPr>
      <w:r>
        <w:t>Response: { 'id': 1, 'name': 'Alice' }</w:t>
      </w:r>
    </w:p>
    <w:p w14:paraId="7FC4F5F7">
      <w:pPr>
        <w:pStyle w:val="3"/>
      </w:pPr>
      <w:r>
        <w:t>HTTP Status Codes (REST API)</w:t>
      </w:r>
    </w:p>
    <w:p w14:paraId="31B984A1">
      <w:r>
        <w:t>HTTP Status Codes indicate the outcome of an API request. They help clients and developers understand request status and errors.</w:t>
      </w:r>
    </w:p>
    <w:p w14:paraId="7BD555D3">
      <w:pPr>
        <w:pStyle w:val="3"/>
      </w:pPr>
      <w:r>
        <w:t>Python Web Frameworks for API Development</w:t>
      </w:r>
    </w:p>
    <w:p w14:paraId="4C75986B">
      <w:pPr>
        <w:pStyle w:val="23"/>
      </w:pPr>
      <w:r>
        <w:t>• Flask: Simple &amp; Lightweight</w:t>
      </w:r>
    </w:p>
    <w:p w14:paraId="2C068A3D">
      <w:pPr>
        <w:pStyle w:val="23"/>
      </w:pPr>
      <w:r>
        <w:t>• Django: Scalable &amp; Feature-rich</w:t>
      </w:r>
    </w:p>
    <w:p w14:paraId="605E90E7">
      <w:pPr>
        <w:pStyle w:val="23"/>
      </w:pPr>
      <w:r>
        <w:t>• FastAPI: High-performance &amp; Async Support</w:t>
      </w:r>
    </w:p>
    <w:p w14:paraId="0D6D0896">
      <w:pPr>
        <w:pStyle w:val="3"/>
      </w:pPr>
      <w:r>
        <w:t>Flask Web Framework Guide</w:t>
      </w:r>
    </w:p>
    <w:p w14:paraId="6BD7F65F">
      <w:r>
        <w:t>Flask is a lightweight Python web framework built on Werkzeug (Engine) and Jinja2 (Templating). It is ideal for building REST APIs.</w:t>
      </w:r>
    </w:p>
    <w:p w14:paraId="53EE6021">
      <w:pPr>
        <w:pStyle w:val="3"/>
      </w:pPr>
      <w:r>
        <w:t>JWT (JSON Web Token)</w:t>
      </w:r>
    </w:p>
    <w:p w14:paraId="74FEE3D6">
      <w:r>
        <w:t>JWT is a compact, URL-safe token format used for authentication and authorization in REST APIs.</w:t>
      </w:r>
    </w:p>
    <w:p w14:paraId="4CD1A179">
      <w:pPr>
        <w:pStyle w:val="23"/>
      </w:pPr>
      <w:r>
        <w:t>• Stateless: No session storage on the server.</w:t>
      </w:r>
    </w:p>
    <w:p w14:paraId="1D0984D9">
      <w:pPr>
        <w:pStyle w:val="23"/>
      </w:pPr>
      <w:r>
        <w:t>• Secure: Signed tokens prevent tampering.</w:t>
      </w:r>
    </w:p>
    <w:p w14:paraId="70D6C7CB">
      <w:pPr>
        <w:pStyle w:val="23"/>
      </w:pPr>
      <w:r>
        <w:t>• Compact: Easily transmitted in HTTP headers.</w:t>
      </w:r>
    </w:p>
    <w:p w14:paraId="10F0AB39">
      <w:pPr>
        <w:pStyle w:val="23"/>
      </w:pPr>
      <w:r>
        <w:t>• Scalable: Works well for microservices and cloud-based applications.</w:t>
      </w:r>
    </w:p>
    <w:p w14:paraId="41BB3FD2">
      <w:pPr>
        <w:pStyle w:val="3"/>
      </w:pPr>
      <w:r>
        <w:t>Developing REST API with Flask</w:t>
      </w:r>
    </w:p>
    <w:p w14:paraId="73015F04">
      <w:r>
        <w:t>A simple REST API using Flask:</w:t>
      </w:r>
    </w:p>
    <w:p w14:paraId="00FAE867">
      <w:pPr>
        <w:pStyle w:val="148"/>
      </w:pPr>
      <w:r>
        <w:br w:type="textWrapping"/>
      </w:r>
      <w:r>
        <w:t>from flask import Flask, jsonify</w:t>
      </w:r>
      <w:r>
        <w:br w:type="textWrapping"/>
      </w:r>
      <w:r>
        <w:br w:type="textWrapping"/>
      </w:r>
      <w:r>
        <w:t>app = Flask(__name__)</w:t>
      </w:r>
      <w:r>
        <w:br w:type="textWrapping"/>
      </w:r>
      <w:r>
        <w:br w:type="textWrapping"/>
      </w:r>
      <w:r>
        <w:t>@app.route('/api/data', methods=['GET'])</w:t>
      </w:r>
      <w:r>
        <w:br w:type="textWrapping"/>
      </w:r>
      <w:r>
        <w:t>def get_data():</w:t>
      </w:r>
      <w:r>
        <w:br w:type="textWrapping"/>
      </w:r>
      <w:r>
        <w:t xml:space="preserve">    return jsonify({'message': 'This is a REST API response'})</w:t>
      </w:r>
      <w:r>
        <w:br w:type="textWrapping"/>
      </w:r>
      <w:r>
        <w:br w:type="textWrapping"/>
      </w:r>
      <w:r>
        <w:t>if __name__ == '__main__':</w:t>
      </w:r>
      <w:r>
        <w:br w:type="textWrapping"/>
      </w:r>
      <w:r>
        <w:t xml:space="preserve">    app.run(debug=True)</w:t>
      </w:r>
    </w:p>
    <w:tbl>
      <w:tblPr>
        <w:tblW w:w="0" w:type="auto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5"/>
        <w:gridCol w:w="1523"/>
        <w:gridCol w:w="1341"/>
        <w:gridCol w:w="1690"/>
        <w:gridCol w:w="1510"/>
      </w:tblGrid>
      <w:tr w14:paraId="4A4578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 w14:paraId="1BC8558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Calibri" w:hAnsi="Calibri" w:cs="Calibri"/>
                <w:b/>
                <w:bCs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HTTP Status Code Reference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 w14:paraId="66C538F4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 w14:paraId="5B7E8E65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 w14:paraId="4225EEDD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 w14:paraId="65FB4CAE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96D4D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 w14:paraId="5D0684EF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 w14:paraId="0A6469D2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 w14:paraId="6DE6DA03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 w14:paraId="1270AFCC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 w14:paraId="34009792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072D7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6C80D1DC">
            <w:pP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71548B24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50AC7DB4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 w14:paraId="1EC22DC7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 w14:paraId="23DE7962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63348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63B7A24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Code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0AE0602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Meaning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6A9B398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Description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7319E62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Probable Causes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29BFE0C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Solution</w:t>
            </w:r>
          </w:p>
        </w:tc>
      </w:tr>
      <w:tr w14:paraId="23E353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13CB615A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4F70D5A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6058271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request was successful, and the response contains the expected data.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3DD44FF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None (successful response).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5A5991B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 action needed.</w:t>
            </w:r>
          </w:p>
        </w:tc>
      </w:tr>
      <w:tr w14:paraId="51CC33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6BB59E4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2C406A8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Created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406EEC0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new resource was successfully created.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5A7DA4F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 issues; confirmation of creation.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21984B4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Ensure the response includes the created resource's location if applicable.</w:t>
            </w:r>
          </w:p>
        </w:tc>
      </w:tr>
      <w:tr w14:paraId="4A4D17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5249563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3F622E9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Bad Request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1303CBA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server could not understand the request due to invalid syntax.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657CDE8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Missing required parameters, invalid JSON format, or incorrect data types.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2393582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Validate input before sending the request and check API documentation for required fields.</w:t>
            </w:r>
          </w:p>
        </w:tc>
      </w:tr>
      <w:tr w14:paraId="4B578A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0F38320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401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7F07E00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Unauthorized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378CE50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Authentication failed or was not provided.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1ED4646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Missing or incorrect API token, expired credentials.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3A64D77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Ensure a valid token is included in the Authorization header. Refresh expired tokens.</w:t>
            </w:r>
          </w:p>
        </w:tc>
      </w:tr>
      <w:tr w14:paraId="17AFC4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1D5CF653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403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798CD9D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Forbidden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1AE2BED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user is authenticated but does not have permission to access the resource.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3801246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Insufficient privileges, role restrictions, or API rate limiting.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0212433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Check user permissions and API access policies. Contact the API provider if needed.</w:t>
            </w:r>
          </w:p>
        </w:tc>
      </w:tr>
      <w:tr w14:paraId="225F1F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03C7855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404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7998D10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Not Found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237AA67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requested resource does not exist on the server.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3AD3099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Incorrect URL, resource ID does not exist, or the API endpoint has changed.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05850A0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Verify the resource ID and endpoint URL. Ensure the resource exists.</w:t>
            </w:r>
          </w:p>
        </w:tc>
      </w:tr>
      <w:tr w14:paraId="7FE8EC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535F34C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405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7BABF42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Method Not Allowed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12A0B76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requested HTTP method is not supported for the resource.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3C6D269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Using POST when only GET is allowed, or vice versa.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677E038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Check the API documentation for allowed methods on the endpoint.</w:t>
            </w:r>
          </w:p>
        </w:tc>
      </w:tr>
      <w:tr w14:paraId="6B6D13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52D5CAD1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409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19A83DC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Conflict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06D3670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request conflicts with the current state of the resource.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2CFACD3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Attempting to create a duplicate entry, or concurrent updates to the same resource.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45F35F5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Handle concurrency properly, check for duplicates before inserting data.</w:t>
            </w:r>
          </w:p>
        </w:tc>
      </w:tr>
      <w:tr w14:paraId="19CC5C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6B473CE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4B38FF9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Internal Server Error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602EBC6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server encountered an unexpected error.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319F60C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Server-side bug, unhandled exception, database issues.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5A07985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Check server logs for errors, ensure proper error handling is in place.</w:t>
            </w:r>
          </w:p>
        </w:tc>
      </w:tr>
      <w:tr w14:paraId="2CB730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35F46EF2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502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1DB8B0E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Bad Gateway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41D0106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server received an invalid response from an upstream server.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61F0004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API gateway misconfiguration, server downtime.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12F6F56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Retry after some time. If persistent, check backend connectivity.</w:t>
            </w:r>
          </w:p>
        </w:tc>
      </w:tr>
      <w:tr w14:paraId="503676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6D48AB7C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503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2D4AC09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Service Unavailable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58C9D8F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server is temporarily unable to handle the request.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018DB5E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High traffic, maintenance, or overloaded server.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 w14:paraId="4D60282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Retry later or check service status for maintenance updates.</w:t>
            </w:r>
          </w:p>
        </w:tc>
      </w:tr>
    </w:tbl>
    <w:p w14:paraId="4B5DD6E0">
      <w:pPr>
        <w:pStyle w:val="148"/>
      </w:pPr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D14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arzan</cp:lastModifiedBy>
  <dcterms:modified xsi:type="dcterms:W3CDTF">2025-03-13T21:00:28Z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58757A845C19450AAFB04B285429B830_12</vt:lpwstr>
  </property>
</Properties>
</file>