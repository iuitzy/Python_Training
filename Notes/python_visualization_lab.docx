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Lab: Visualizations with Pandas, Matplotlib, and Seaborn</w:t>
      </w:r>
    </w:p>
    <w:p>
      <w:pPr>
        <w:pStyle w:val="Heading2"/>
      </w:pPr>
      <w:r>
        <w:t>Objective</w:t>
      </w:r>
    </w:p>
    <w:p>
      <w:r>
        <w:t>This lab will guide you through creating different types of visualizations using Python. You'll use a sample dataset containing sales, profit, customer count, and satisfaction scores for different product categories over five months.</w:t>
      </w:r>
    </w:p>
    <w:p>
      <w:pPr>
        <w:pStyle w:val="Heading2"/>
      </w:pPr>
      <w:r>
        <w:t>Prerequisites</w:t>
      </w:r>
    </w:p>
    <w:p>
      <w:r>
        <w:t>Ensure you have the following libraries installed using pip:</w:t>
        <w:br/>
        <w:t>```bash</w:t>
        <w:br/>
        <w:t>pip install pandas matplotlib seaborn</w:t>
        <w:br/>
        <w:t>```</w:t>
      </w:r>
    </w:p>
    <w:p>
      <w:pPr>
        <w:pStyle w:val="Heading2"/>
      </w:pPr>
      <w:r>
        <w:t>Loading the Dataset</w:t>
      </w:r>
    </w:p>
    <w:p>
      <w:r>
        <w:t>First, download the sample dataset (`visualization_data.csv`) and load it using Pandas. You can display the first few rows using the `.head()` method.</w:t>
      </w:r>
    </w:p>
    <w:p>
      <w:r>
        <w:t>```python</w:t>
        <w:br/>
        <w:t>import pandas as pd</w:t>
        <w:br/>
        <w:t>import matplotlib.pyplot as plt</w:t>
        <w:br/>
        <w:t>import seaborn as sns</w:t>
        <w:br/>
        <w:br/>
        <w:t># Load the dataset</w:t>
        <w:br/>
        <w:t>df = pd.read_csv('visualization_data.csv')</w:t>
        <w:br/>
        <w:t>print(df.head())</w:t>
        <w:br/>
        <w:t>```</w:t>
      </w:r>
    </w:p>
    <w:p>
      <w:pPr>
        <w:pStyle w:val="Heading2"/>
      </w:pPr>
      <w:r>
        <w:t>1. Bar Chart - Visualizing Sales by Category</w:t>
      </w:r>
    </w:p>
    <w:p>
      <w:r>
        <w:t>A bar chart is useful for comparing categorical data. In this example, we'll visualize the total sales for each category.</w:t>
      </w:r>
    </w:p>
    <w:p>
      <w:r>
        <w:t>```python</w:t>
        <w:br/>
        <w:t>plt.figure(figsize=(8,6))</w:t>
        <w:br/>
        <w:t>sns.barplot(x='Category', y='Sales', data=df)</w:t>
        <w:br/>
        <w:t>plt.title('Sales by Category')</w:t>
        <w:br/>
        <w:t>plt.show()</w:t>
        <w:br/>
        <w:t>```</w:t>
      </w:r>
    </w:p>
    <w:p>
      <w:pPr>
        <w:pStyle w:val="Heading2"/>
      </w:pPr>
      <w:r>
        <w:t>2. Pie Chart - Visualizing Profit Distribution</w:t>
      </w:r>
    </w:p>
    <w:p>
      <w:r>
        <w:t>A pie chart is used to show the proportion of each category’s profit in the total profit.</w:t>
      </w:r>
    </w:p>
    <w:p>
      <w:r>
        <w:t>```python</w:t>
        <w:br/>
        <w:t>plt.figure(figsize=(8,6))</w:t>
        <w:br/>
        <w:t>plt.pie(df['Profit'], labels=df['Category'], autopct='%1.1f%%', startangle=90)</w:t>
        <w:br/>
        <w:t>plt.title('Profit Distribution by Category')</w:t>
        <w:br/>
        <w:t>plt.axis('equal')</w:t>
        <w:br/>
        <w:t>plt.show()</w:t>
        <w:br/>
        <w:t>```</w:t>
      </w:r>
    </w:p>
    <w:p>
      <w:pPr>
        <w:pStyle w:val="Heading2"/>
      </w:pPr>
      <w:r>
        <w:t>3. Line Chart - Visualizing Customer Growth Over Months</w:t>
      </w:r>
    </w:p>
    <w:p>
      <w:r>
        <w:t>A line chart is ideal for observing trends over time. Here, we visualize the growth in customer count.</w:t>
      </w:r>
    </w:p>
    <w:p>
      <w:r>
        <w:t>```python</w:t>
        <w:br/>
        <w:t>plt.figure(figsize=(8,6))</w:t>
        <w:br/>
        <w:t>sns.lineplot(x='Month', y='Customer_Count', data=df, marker='o')</w:t>
        <w:br/>
        <w:t>plt.title('Customer Growth Over Months')</w:t>
        <w:br/>
        <w:t>plt.show()</w:t>
        <w:br/>
        <w:t>```</w:t>
      </w:r>
    </w:p>
    <w:p>
      <w:pPr>
        <w:pStyle w:val="Heading2"/>
      </w:pPr>
      <w:r>
        <w:t>4. Histogram - Understanding Sales Distribution</w:t>
      </w:r>
    </w:p>
    <w:p>
      <w:r>
        <w:t>A histogram helps in understanding the distribution of numerical data. In this example, we visualize the sales distribution.</w:t>
      </w:r>
    </w:p>
    <w:p>
      <w:r>
        <w:t>```python</w:t>
        <w:br/>
        <w:t>plt.figure(figsize=(8,6))</w:t>
        <w:br/>
        <w:t>sns.histplot(df['Sales'], kde=True)</w:t>
        <w:br/>
        <w:t>plt.title('Sales Distribution')</w:t>
        <w:br/>
        <w:t>plt.show()</w:t>
        <w:br/>
        <w:t>```</w:t>
      </w:r>
    </w:p>
    <w:p>
      <w:pPr>
        <w:pStyle w:val="Heading2"/>
      </w:pPr>
      <w:r>
        <w:t>5. Box Plot - Detecting Outliers in Profits</w:t>
      </w:r>
    </w:p>
    <w:p>
      <w:r>
        <w:t>Box plots are used to identify outliers and visualize the spread of data. Here, we analyze the profit distribution.</w:t>
      </w:r>
    </w:p>
    <w:p>
      <w:r>
        <w:t>```python</w:t>
        <w:br/>
        <w:t>plt.figure(figsize=(8,6))</w:t>
        <w:br/>
        <w:t>sns.boxplot(y='Profit', data=df)</w:t>
        <w:br/>
        <w:t>plt.title('Profit Box Plot')</w:t>
        <w:br/>
        <w:t>plt.show()</w:t>
        <w:br/>
        <w:t>```</w:t>
      </w:r>
    </w:p>
    <w:p>
      <w:pPr>
        <w:pStyle w:val="Heading2"/>
      </w:pPr>
      <w:r>
        <w:t>6. Scatter Plot - Visualizing Sales vs. Profit</w:t>
      </w:r>
    </w:p>
    <w:p>
      <w:r>
        <w:t>A scatter plot is used to observe the relationship between two numerical variables. We’ll plot sales vs. profit to identify any correlation.</w:t>
      </w:r>
    </w:p>
    <w:p>
      <w:r>
        <w:t>```python</w:t>
        <w:br/>
        <w:t>plt.figure(figsize=(8,6))</w:t>
        <w:br/>
        <w:t>sns.scatterplot(x='Sales', y='Profit', data=df)</w:t>
        <w:br/>
        <w:t>plt.title('Sales vs Profit')</w:t>
        <w:br/>
        <w:t>plt.show()</w:t>
        <w:br/>
        <w:t>```</w:t>
      </w:r>
    </w:p>
    <w:p>
      <w:pPr>
        <w:pStyle w:val="Heading2"/>
      </w:pPr>
      <w:r>
        <w:t>7. Heatmap - Correlation Analysis</w:t>
      </w:r>
    </w:p>
    <w:p>
      <w:r>
        <w:t>A heatmap visualizes the correlation between numeric variables. It helps in identifying strong or weak relationships.</w:t>
      </w:r>
    </w:p>
    <w:p>
      <w:r>
        <w:t>```python</w:t>
        <w:br/>
        <w:t>plt.figure(figsize=(8,6))</w:t>
        <w:br/>
        <w:t>correlation = df.corr()</w:t>
        <w:br/>
        <w:t>sns.heatmap(correlation, annot=True, cmap='coolwarm')</w:t>
        <w:br/>
        <w:t>plt.title('Correlation Heatmap')</w:t>
        <w:br/>
        <w:t>plt.show()</w:t>
        <w:br/>
        <w:t>```</w:t>
      </w:r>
    </w:p>
    <w:p>
      <w:pPr>
        <w:pStyle w:val="Heading2"/>
      </w:pPr>
      <w:r>
        <w:t>8. Joint Plot - Detailed Bivariate Analysis</w:t>
      </w:r>
    </w:p>
    <w:p>
      <w:r>
        <w:t>A joint plot provides both a scatter plot and distribution of variables. It is useful for understanding variable relationships and data spread.</w:t>
      </w:r>
    </w:p>
    <w:p>
      <w:r>
        <w:t>```python</w:t>
        <w:br/>
        <w:t>sns.jointplot(x='Sales', y='Profit', data=df, kind='reg')</w:t>
        <w:br/>
        <w:t>plt.show()</w:t>
        <w:br/>
        <w:t>```</w:t>
      </w:r>
    </w:p>
    <w:p>
      <w:pPr>
        <w:pStyle w:val="Heading2"/>
      </w:pPr>
      <w:r>
        <w:t>Conclusion</w:t>
      </w:r>
    </w:p>
    <w:p>
      <w:r>
        <w:t>In this lab, you have learned how to create various visualizations using Python libraries. These visualizations will help you gain insights into data, detect patterns, and support decision-making in real-world scenarios.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